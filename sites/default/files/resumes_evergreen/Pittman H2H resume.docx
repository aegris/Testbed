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1A" w:rsidRDefault="00A4711A" w:rsidP="00F55EF9">
      <w:pPr>
        <w:autoSpaceDE w:val="0"/>
        <w:autoSpaceDN w:val="0"/>
        <w:adjustRightInd w:val="0"/>
        <w:jc w:val="center"/>
        <w:outlineLvl w:val="0"/>
        <w:rPr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A4711A" w:rsidRDefault="00A4711A" w:rsidP="00F55EF9">
      <w:pPr>
        <w:autoSpaceDE w:val="0"/>
        <w:autoSpaceDN w:val="0"/>
        <w:adjustRightInd w:val="0"/>
        <w:jc w:val="center"/>
        <w:outlineLvl w:val="0"/>
        <w:rPr>
          <w:b/>
          <w:bCs/>
          <w:color w:val="000000"/>
          <w:sz w:val="20"/>
          <w:szCs w:val="20"/>
        </w:rPr>
      </w:pPr>
    </w:p>
    <w:p w:rsidR="00A4711A" w:rsidRDefault="00A4711A" w:rsidP="00F55EF9">
      <w:pPr>
        <w:autoSpaceDE w:val="0"/>
        <w:autoSpaceDN w:val="0"/>
        <w:adjustRightInd w:val="0"/>
        <w:jc w:val="center"/>
        <w:outlineLvl w:val="0"/>
        <w:rPr>
          <w:b/>
          <w:bCs/>
          <w:color w:val="000000"/>
          <w:sz w:val="20"/>
          <w:szCs w:val="20"/>
        </w:rPr>
      </w:pPr>
    </w:p>
    <w:p w:rsidR="00A4711A" w:rsidRDefault="00A4711A" w:rsidP="00F55EF9">
      <w:pPr>
        <w:autoSpaceDE w:val="0"/>
        <w:autoSpaceDN w:val="0"/>
        <w:adjustRightInd w:val="0"/>
        <w:jc w:val="center"/>
        <w:outlineLvl w:val="0"/>
        <w:rPr>
          <w:b/>
          <w:bCs/>
          <w:color w:val="000000"/>
          <w:sz w:val="20"/>
          <w:szCs w:val="20"/>
        </w:rPr>
      </w:pPr>
    </w:p>
    <w:p w:rsidR="00F55EF9" w:rsidRPr="0063166E" w:rsidRDefault="00F55EF9" w:rsidP="00F55EF9">
      <w:pPr>
        <w:autoSpaceDE w:val="0"/>
        <w:autoSpaceDN w:val="0"/>
        <w:adjustRightInd w:val="0"/>
        <w:jc w:val="center"/>
        <w:outlineLvl w:val="0"/>
        <w:rPr>
          <w:color w:val="000000"/>
          <w:sz w:val="20"/>
          <w:szCs w:val="20"/>
        </w:rPr>
      </w:pPr>
      <w:r w:rsidRPr="0063166E">
        <w:rPr>
          <w:b/>
          <w:bCs/>
          <w:color w:val="000000"/>
          <w:sz w:val="20"/>
          <w:szCs w:val="20"/>
        </w:rPr>
        <w:t>Dewayne Pittman Jr.</w:t>
      </w:r>
    </w:p>
    <w:p w:rsidR="00F55EF9" w:rsidRPr="0063166E" w:rsidRDefault="00F55EF9" w:rsidP="00F55EF9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865 North</w:t>
      </w:r>
      <w:r w:rsidRPr="0063166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Terry St </w:t>
      </w:r>
    </w:p>
    <w:p w:rsidR="00F55EF9" w:rsidRPr="0063166E" w:rsidRDefault="00F55EF9" w:rsidP="00F55EF9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Portland, OR 97217</w:t>
      </w:r>
    </w:p>
    <w:p w:rsidR="00F55EF9" w:rsidRPr="0063166E" w:rsidRDefault="00F55EF9" w:rsidP="00F55EF9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63166E">
        <w:rPr>
          <w:color w:val="000000"/>
          <w:sz w:val="20"/>
          <w:szCs w:val="20"/>
        </w:rPr>
        <w:t>Cell/Home- 860 514 0747</w:t>
      </w:r>
    </w:p>
    <w:p w:rsidR="00F55EF9" w:rsidRPr="0063166E" w:rsidRDefault="00F55EF9" w:rsidP="00F55EF9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63166E">
        <w:rPr>
          <w:color w:val="000000"/>
          <w:sz w:val="20"/>
          <w:szCs w:val="20"/>
        </w:rPr>
        <w:t xml:space="preserve">E-mail: </w:t>
      </w:r>
      <w:r w:rsidRPr="0063166E">
        <w:rPr>
          <w:color w:val="000000"/>
          <w:sz w:val="20"/>
          <w:szCs w:val="20"/>
          <w:u w:val="single"/>
        </w:rPr>
        <w:t>dewayne.pittman@ymail.com</w:t>
      </w:r>
    </w:p>
    <w:p w:rsidR="00F55EF9" w:rsidRPr="0063166E" w:rsidRDefault="00F55EF9" w:rsidP="00F55EF9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  <w:u w:val="single"/>
        </w:rPr>
      </w:pPr>
    </w:p>
    <w:p w:rsidR="00F55EF9" w:rsidRPr="0063166E" w:rsidRDefault="00F55EF9" w:rsidP="00F55EF9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</w:t>
      </w:r>
    </w:p>
    <w:p w:rsidR="00F55EF9" w:rsidRDefault="00F55EF9" w:rsidP="00F55EF9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63166E">
        <w:rPr>
          <w:color w:val="000000"/>
          <w:sz w:val="20"/>
          <w:szCs w:val="20"/>
        </w:rPr>
        <w:t>To seek a challenging position with a</w:t>
      </w:r>
      <w:r w:rsidR="003D7CB7">
        <w:rPr>
          <w:color w:val="000000"/>
          <w:sz w:val="20"/>
          <w:szCs w:val="20"/>
        </w:rPr>
        <w:t>n</w:t>
      </w:r>
      <w:r w:rsidRPr="0063166E">
        <w:rPr>
          <w:color w:val="000000"/>
          <w:sz w:val="20"/>
          <w:szCs w:val="20"/>
        </w:rPr>
        <w:t xml:space="preserve"> </w:t>
      </w:r>
      <w:r w:rsidR="003D7CB7">
        <w:rPr>
          <w:color w:val="000000"/>
          <w:sz w:val="20"/>
          <w:szCs w:val="20"/>
        </w:rPr>
        <w:t xml:space="preserve">experienced </w:t>
      </w:r>
      <w:r w:rsidRPr="0063166E">
        <w:rPr>
          <w:color w:val="000000"/>
          <w:sz w:val="20"/>
          <w:szCs w:val="20"/>
        </w:rPr>
        <w:t xml:space="preserve">organization to use my knowledge as </w:t>
      </w:r>
      <w:r w:rsidR="00812F4F">
        <w:rPr>
          <w:color w:val="000000"/>
          <w:sz w:val="20"/>
          <w:szCs w:val="20"/>
        </w:rPr>
        <w:t>a business analyst</w:t>
      </w:r>
      <w:r w:rsidR="0040226A">
        <w:rPr>
          <w:color w:val="000000"/>
          <w:sz w:val="20"/>
          <w:szCs w:val="20"/>
        </w:rPr>
        <w:t xml:space="preserve"> </w:t>
      </w:r>
      <w:r w:rsidRPr="0063166E">
        <w:rPr>
          <w:color w:val="000000"/>
          <w:sz w:val="20"/>
          <w:szCs w:val="20"/>
        </w:rPr>
        <w:t>to help</w:t>
      </w:r>
      <w:r w:rsidR="00102201">
        <w:rPr>
          <w:color w:val="000000"/>
          <w:sz w:val="20"/>
          <w:szCs w:val="20"/>
        </w:rPr>
        <w:t xml:space="preserve"> the business</w:t>
      </w:r>
      <w:r w:rsidR="001617DB">
        <w:rPr>
          <w:color w:val="000000"/>
          <w:sz w:val="20"/>
          <w:szCs w:val="20"/>
        </w:rPr>
        <w:t xml:space="preserve"> </w:t>
      </w:r>
      <w:r w:rsidR="00812F4F">
        <w:rPr>
          <w:color w:val="000000"/>
          <w:sz w:val="20"/>
          <w:szCs w:val="20"/>
        </w:rPr>
        <w:t>increase efficiency</w:t>
      </w:r>
      <w:r w:rsidR="001617DB">
        <w:rPr>
          <w:color w:val="000000"/>
          <w:sz w:val="20"/>
          <w:szCs w:val="20"/>
        </w:rPr>
        <w:t xml:space="preserve">, </w:t>
      </w:r>
      <w:r w:rsidR="00812F4F">
        <w:rPr>
          <w:color w:val="000000"/>
          <w:sz w:val="20"/>
          <w:szCs w:val="20"/>
        </w:rPr>
        <w:t>improve quality</w:t>
      </w:r>
      <w:r w:rsidR="001617DB">
        <w:rPr>
          <w:color w:val="000000"/>
          <w:sz w:val="20"/>
          <w:szCs w:val="20"/>
        </w:rPr>
        <w:t>, and collect valuable information to help the company make key strategic decisions.</w:t>
      </w:r>
      <w:r w:rsidRPr="0063166E">
        <w:rPr>
          <w:color w:val="000000"/>
          <w:sz w:val="20"/>
          <w:szCs w:val="20"/>
        </w:rPr>
        <w:t xml:space="preserve"> To provide critical thinking, responsiveness, and positive leadership to the company:  both internal and external. </w:t>
      </w:r>
    </w:p>
    <w:p w:rsidR="00F55EF9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:rsidR="00F55EF9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PROFILE</w:t>
      </w:r>
    </w:p>
    <w:p w:rsidR="00F55EF9" w:rsidRDefault="00F55EF9" w:rsidP="00F55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Strong interest in </w:t>
      </w:r>
      <w:r w:rsidR="0040226A">
        <w:rPr>
          <w:color w:val="000000"/>
          <w:sz w:val="20"/>
          <w:szCs w:val="20"/>
        </w:rPr>
        <w:t>marketing strategy</w:t>
      </w:r>
      <w:r>
        <w:rPr>
          <w:color w:val="000000"/>
          <w:sz w:val="20"/>
          <w:szCs w:val="20"/>
        </w:rPr>
        <w:t xml:space="preserve"> and </w:t>
      </w:r>
      <w:r w:rsidR="006E5681">
        <w:rPr>
          <w:color w:val="000000"/>
          <w:sz w:val="20"/>
          <w:szCs w:val="20"/>
        </w:rPr>
        <w:t xml:space="preserve">business </w:t>
      </w:r>
      <w:r w:rsidR="001617DB">
        <w:rPr>
          <w:color w:val="000000"/>
          <w:sz w:val="20"/>
          <w:szCs w:val="20"/>
        </w:rPr>
        <w:t>analysis</w:t>
      </w:r>
    </w:p>
    <w:p w:rsidR="00F55EF9" w:rsidRDefault="00F55EF9" w:rsidP="00F55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writing and research skills</w:t>
      </w:r>
    </w:p>
    <w:p w:rsidR="00F55EF9" w:rsidRDefault="00F55EF9" w:rsidP="00F55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Proficient in MS Office, Outlook,</w:t>
      </w:r>
      <w:r w:rsidR="004E589F">
        <w:rPr>
          <w:color w:val="000000"/>
          <w:sz w:val="20"/>
          <w:szCs w:val="20"/>
        </w:rPr>
        <w:t xml:space="preserve"> </w:t>
      </w:r>
      <w:r w:rsidR="006E5681">
        <w:rPr>
          <w:color w:val="000000"/>
          <w:sz w:val="20"/>
          <w:szCs w:val="20"/>
        </w:rPr>
        <w:t>PowerPoint, Excel</w:t>
      </w:r>
      <w:r>
        <w:rPr>
          <w:color w:val="000000"/>
          <w:sz w:val="20"/>
          <w:szCs w:val="20"/>
        </w:rPr>
        <w:t xml:space="preserve">  </w:t>
      </w:r>
    </w:p>
    <w:p w:rsidR="00F55EF9" w:rsidRPr="0063166E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F55EF9" w:rsidRDefault="00F55EF9" w:rsidP="00F55EF9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EDUCATION</w:t>
      </w:r>
    </w:p>
    <w:p w:rsidR="00DE0AB2" w:rsidRDefault="00F55EF9" w:rsidP="00F55EF9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63166E">
        <w:rPr>
          <w:bCs/>
          <w:color w:val="000000"/>
          <w:sz w:val="20"/>
          <w:szCs w:val="20"/>
        </w:rPr>
        <w:t>Portland State University</w:t>
      </w:r>
      <w:r w:rsidR="00DE0AB2">
        <w:rPr>
          <w:bCs/>
          <w:color w:val="000000"/>
          <w:sz w:val="20"/>
          <w:szCs w:val="20"/>
        </w:rPr>
        <w:t>,</w:t>
      </w:r>
      <w:r w:rsidRPr="0063166E">
        <w:rPr>
          <w:bCs/>
          <w:color w:val="000000"/>
          <w:sz w:val="20"/>
          <w:szCs w:val="20"/>
        </w:rPr>
        <w:t xml:space="preserve"> B.A.  Business</w:t>
      </w:r>
      <w:r w:rsidR="003D7CB7">
        <w:rPr>
          <w:bCs/>
          <w:color w:val="000000"/>
          <w:sz w:val="20"/>
          <w:szCs w:val="20"/>
        </w:rPr>
        <w:t xml:space="preserve"> Marketing</w:t>
      </w:r>
      <w:r w:rsidRPr="0063166E">
        <w:rPr>
          <w:bCs/>
          <w:color w:val="000000"/>
          <w:sz w:val="20"/>
          <w:szCs w:val="20"/>
        </w:rPr>
        <w:t xml:space="preserve">, Portland, OR </w:t>
      </w:r>
    </w:p>
    <w:p w:rsidR="00536794" w:rsidRDefault="00F55EF9" w:rsidP="00F55EF9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Portland State University, International Business Certificate </w:t>
      </w:r>
    </w:p>
    <w:p w:rsidR="00F55EF9" w:rsidRPr="00536794" w:rsidRDefault="001A5C8C" w:rsidP="00F55EF9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Q</w:t>
      </w:r>
      <w:r w:rsidR="00F55EF9" w:rsidRPr="0063166E">
        <w:rPr>
          <w:bCs/>
          <w:color w:val="000000"/>
          <w:sz w:val="20"/>
          <w:szCs w:val="20"/>
        </w:rPr>
        <w:t>uality Assurance Certificate</w:t>
      </w:r>
      <w:r w:rsidR="00F55EF9" w:rsidRPr="0063166E">
        <w:rPr>
          <w:color w:val="000000"/>
          <w:sz w:val="20"/>
          <w:szCs w:val="20"/>
        </w:rPr>
        <w:t>, Bangor, WA (2008)</w:t>
      </w:r>
    </w:p>
    <w:p w:rsidR="00F55EF9" w:rsidRPr="004E589F" w:rsidRDefault="00F55EF9" w:rsidP="00F55EF9">
      <w:pPr>
        <w:numPr>
          <w:ilvl w:val="2"/>
          <w:numId w:val="11"/>
        </w:num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63166E">
        <w:rPr>
          <w:color w:val="000000"/>
          <w:sz w:val="20"/>
          <w:szCs w:val="20"/>
        </w:rPr>
        <w:t xml:space="preserve">       </w:t>
      </w:r>
    </w:p>
    <w:p w:rsidR="004E589F" w:rsidRDefault="004E589F" w:rsidP="004E589F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4E589F">
        <w:rPr>
          <w:b/>
          <w:color w:val="000000"/>
          <w:sz w:val="20"/>
          <w:szCs w:val="20"/>
        </w:rPr>
        <w:t>Volunteer</w:t>
      </w:r>
      <w:r>
        <w:rPr>
          <w:b/>
          <w:color w:val="000000"/>
          <w:sz w:val="20"/>
          <w:szCs w:val="20"/>
        </w:rPr>
        <w:t xml:space="preserve"> Work</w:t>
      </w:r>
    </w:p>
    <w:p w:rsidR="004E589F" w:rsidRPr="004E589F" w:rsidRDefault="004E589F" w:rsidP="004E589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4E589F">
        <w:rPr>
          <w:color w:val="000000"/>
          <w:sz w:val="20"/>
          <w:szCs w:val="20"/>
        </w:rPr>
        <w:t>Oregon Food Bank</w:t>
      </w:r>
      <w:r>
        <w:rPr>
          <w:color w:val="000000"/>
          <w:sz w:val="20"/>
          <w:szCs w:val="20"/>
        </w:rPr>
        <w:t xml:space="preserve"> (March 2011)</w:t>
      </w:r>
    </w:p>
    <w:p w:rsidR="004E589F" w:rsidRPr="004E589F" w:rsidRDefault="004E589F" w:rsidP="004E589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Volunteered at a Djiboutian Orphanage </w:t>
      </w:r>
      <w:r w:rsidRPr="004E589F">
        <w:rPr>
          <w:color w:val="000000"/>
          <w:sz w:val="20"/>
          <w:szCs w:val="20"/>
        </w:rPr>
        <w:t>Djibouti City</w:t>
      </w:r>
      <w:r>
        <w:rPr>
          <w:color w:val="000000"/>
          <w:sz w:val="20"/>
          <w:szCs w:val="20"/>
        </w:rPr>
        <w:t>, Djibouti (Jul-Sep 2011)</w:t>
      </w:r>
    </w:p>
    <w:p w:rsidR="004E589F" w:rsidRPr="004E589F" w:rsidRDefault="004E589F" w:rsidP="004E589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Taught English to local Djiboutian Students </w:t>
      </w:r>
      <w:r w:rsidRPr="004E589F">
        <w:rPr>
          <w:color w:val="000000"/>
          <w:sz w:val="20"/>
          <w:szCs w:val="20"/>
        </w:rPr>
        <w:t>Djibouti City</w:t>
      </w:r>
      <w:r>
        <w:rPr>
          <w:color w:val="000000"/>
          <w:sz w:val="20"/>
          <w:szCs w:val="20"/>
        </w:rPr>
        <w:t>, Djibouti</w:t>
      </w:r>
      <w:r w:rsidRPr="004E589F">
        <w:rPr>
          <w:color w:val="000000"/>
          <w:sz w:val="20"/>
          <w:szCs w:val="20"/>
        </w:rPr>
        <w:t xml:space="preserve"> Schools</w:t>
      </w:r>
      <w:r>
        <w:rPr>
          <w:color w:val="000000"/>
          <w:sz w:val="20"/>
          <w:szCs w:val="20"/>
        </w:rPr>
        <w:t xml:space="preserve"> (Jul-Sep 2011)</w:t>
      </w:r>
    </w:p>
    <w:p w:rsidR="004E589F" w:rsidRPr="004E589F" w:rsidRDefault="004E589F" w:rsidP="004E589F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F55EF9" w:rsidRDefault="00470CCD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BUSINESS</w:t>
      </w:r>
      <w:r w:rsidR="00F55EF9">
        <w:rPr>
          <w:b/>
          <w:color w:val="000000"/>
          <w:sz w:val="20"/>
          <w:szCs w:val="20"/>
        </w:rPr>
        <w:t xml:space="preserve"> COURSEWORK</w:t>
      </w:r>
    </w:p>
    <w:p w:rsidR="00EA10A3" w:rsidRDefault="00EA10A3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Supply Chain Management</w:t>
      </w:r>
    </w:p>
    <w:p w:rsidR="00EA10A3" w:rsidRDefault="00EA10A3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Logistics Planners Course</w:t>
      </w:r>
    </w:p>
    <w:p w:rsidR="00F55EF9" w:rsidRDefault="00F55EF9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Management</w:t>
      </w:r>
    </w:p>
    <w:p w:rsidR="00DE0AB2" w:rsidRDefault="00DE0AB2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Research</w:t>
      </w:r>
    </w:p>
    <w:p w:rsidR="00DE0AB2" w:rsidRDefault="00DE0AB2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Strategy</w:t>
      </w:r>
    </w:p>
    <w:p w:rsidR="00F55EF9" w:rsidRDefault="00F55EF9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Business Research and Analysis</w:t>
      </w:r>
    </w:p>
    <w:p w:rsidR="00F55EF9" w:rsidRDefault="00DE0AB2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International Business Management</w:t>
      </w:r>
    </w:p>
    <w:p w:rsidR="00F55EF9" w:rsidRDefault="00F55EF9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Product Development Management</w:t>
      </w:r>
    </w:p>
    <w:p w:rsidR="00470CCD" w:rsidRDefault="00470CCD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Business Strategy</w:t>
      </w:r>
    </w:p>
    <w:p w:rsidR="00470CCD" w:rsidRDefault="00470CCD" w:rsidP="00F55EF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Latin American Development</w:t>
      </w:r>
    </w:p>
    <w:p w:rsidR="00F55EF9" w:rsidRPr="005D0CE1" w:rsidRDefault="00F55EF9" w:rsidP="00F55EF9">
      <w:pPr>
        <w:pStyle w:val="ListParagraph"/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F55EF9" w:rsidRPr="0063166E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F55EF9" w:rsidRDefault="00470CCD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BUSINESS</w:t>
      </w:r>
      <w:r w:rsidR="00F55EF9">
        <w:rPr>
          <w:b/>
          <w:bCs/>
          <w:color w:val="000000"/>
          <w:sz w:val="20"/>
          <w:szCs w:val="20"/>
        </w:rPr>
        <w:t xml:space="preserve"> EXPERIENCE</w:t>
      </w:r>
    </w:p>
    <w:p w:rsidR="00DE0AB2" w:rsidRDefault="00DE0AB2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DE0AB2" w:rsidRDefault="00DE0AB2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GEI Marketing Strategy Project</w:t>
      </w:r>
    </w:p>
    <w:p w:rsidR="00DE0AB2" w:rsidRPr="00320C18" w:rsidRDefault="00DE0AB2" w:rsidP="00320C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320C18">
        <w:rPr>
          <w:bCs/>
          <w:color w:val="000000"/>
          <w:sz w:val="20"/>
          <w:szCs w:val="20"/>
        </w:rPr>
        <w:t>Conducted critical research to identify new promotional opportunities</w:t>
      </w:r>
    </w:p>
    <w:p w:rsidR="00DE0AB2" w:rsidRPr="00320C18" w:rsidRDefault="00DE0AB2" w:rsidP="00320C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320C18">
        <w:rPr>
          <w:bCs/>
          <w:color w:val="000000"/>
          <w:sz w:val="20"/>
          <w:szCs w:val="20"/>
        </w:rPr>
        <w:t>Developed a marketing plan to increase sales and promotions</w:t>
      </w:r>
    </w:p>
    <w:p w:rsidR="00DE0AB2" w:rsidRPr="00320C18" w:rsidRDefault="00DE0AB2" w:rsidP="00320C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320C18">
        <w:rPr>
          <w:bCs/>
          <w:color w:val="000000"/>
          <w:sz w:val="20"/>
          <w:szCs w:val="20"/>
        </w:rPr>
        <w:t>Developed html email to engage clients</w:t>
      </w:r>
    </w:p>
    <w:p w:rsidR="00470CCD" w:rsidRPr="00320C18" w:rsidRDefault="00470CCD" w:rsidP="00F55EF9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470CCD" w:rsidRDefault="00470CCD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ICTC Business Strategy Project</w:t>
      </w:r>
    </w:p>
    <w:p w:rsidR="00470CCD" w:rsidRPr="006E5681" w:rsidRDefault="00470CCD" w:rsidP="00470CC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6E5681">
        <w:rPr>
          <w:bCs/>
          <w:color w:val="000000"/>
          <w:sz w:val="20"/>
          <w:szCs w:val="20"/>
        </w:rPr>
        <w:t xml:space="preserve">Analyzed current policies </w:t>
      </w:r>
    </w:p>
    <w:p w:rsidR="00470CCD" w:rsidRPr="006E5681" w:rsidRDefault="00470CCD" w:rsidP="00470CC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6E5681">
        <w:rPr>
          <w:bCs/>
          <w:color w:val="000000"/>
          <w:sz w:val="20"/>
          <w:szCs w:val="20"/>
        </w:rPr>
        <w:t>Developed a new marketing strategy</w:t>
      </w:r>
    </w:p>
    <w:p w:rsidR="00F55EF9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F55EF9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Portland Public Schools Group Project</w:t>
      </w:r>
    </w:p>
    <w:p w:rsidR="00F55EF9" w:rsidRPr="003D7CB7" w:rsidRDefault="00F55EF9" w:rsidP="003D7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3D7CB7">
        <w:rPr>
          <w:bCs/>
          <w:color w:val="000000"/>
          <w:sz w:val="20"/>
          <w:szCs w:val="20"/>
        </w:rPr>
        <w:t>Analyzed Current Government Policies</w:t>
      </w:r>
    </w:p>
    <w:p w:rsidR="00F55EF9" w:rsidRPr="003D7CB7" w:rsidRDefault="00F55EF9" w:rsidP="003D7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3D7CB7">
        <w:rPr>
          <w:bCs/>
          <w:color w:val="000000"/>
          <w:sz w:val="20"/>
          <w:szCs w:val="20"/>
        </w:rPr>
        <w:t>Created PowerPoint presentation to identify benefits of using hybrid buses in Portland Public Schools</w:t>
      </w:r>
    </w:p>
    <w:p w:rsidR="00F55EF9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F55EF9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Chair, Marketing Committee, Alpha Kappa Psi</w:t>
      </w:r>
    </w:p>
    <w:p w:rsidR="00F55EF9" w:rsidRPr="00186F7E" w:rsidRDefault="00F55EF9" w:rsidP="00F55EF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186F7E">
        <w:rPr>
          <w:bCs/>
          <w:color w:val="000000"/>
          <w:sz w:val="20"/>
          <w:szCs w:val="20"/>
        </w:rPr>
        <w:t>Create flyers to inform students about fraternity activities</w:t>
      </w:r>
    </w:p>
    <w:p w:rsidR="00F55EF9" w:rsidRDefault="00F55EF9" w:rsidP="00F55EF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186F7E">
        <w:rPr>
          <w:bCs/>
          <w:color w:val="000000"/>
          <w:sz w:val="20"/>
          <w:szCs w:val="20"/>
        </w:rPr>
        <w:t xml:space="preserve">Use Photoshop and MS Word to create visually appealing </w:t>
      </w:r>
      <w:r>
        <w:rPr>
          <w:bCs/>
          <w:color w:val="000000"/>
          <w:sz w:val="20"/>
          <w:szCs w:val="20"/>
        </w:rPr>
        <w:t xml:space="preserve"> </w:t>
      </w:r>
      <w:r w:rsidRPr="00186F7E">
        <w:rPr>
          <w:bCs/>
          <w:color w:val="000000"/>
          <w:sz w:val="20"/>
          <w:szCs w:val="20"/>
        </w:rPr>
        <w:t>marketing materials</w:t>
      </w:r>
    </w:p>
    <w:p w:rsidR="001A5C8C" w:rsidRPr="00186F7E" w:rsidRDefault="001A5C8C" w:rsidP="00F55EF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Volunteered to promote successful promote successful events</w:t>
      </w:r>
    </w:p>
    <w:p w:rsidR="00F55EF9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F55EF9" w:rsidRPr="0063166E" w:rsidRDefault="00F55EF9" w:rsidP="00F55EF9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WORK EXPERIENCE</w:t>
      </w:r>
    </w:p>
    <w:p w:rsidR="00F55EF9" w:rsidRPr="0063166E" w:rsidRDefault="00F55EF9" w:rsidP="00F55EF9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F55EF9" w:rsidRPr="0063166E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3166E">
        <w:rPr>
          <w:b/>
          <w:color w:val="000000"/>
          <w:sz w:val="20"/>
          <w:szCs w:val="20"/>
        </w:rPr>
        <w:t xml:space="preserve">Logistics Readiness, </w:t>
      </w:r>
      <w:r w:rsidR="00470CCD">
        <w:rPr>
          <w:b/>
          <w:color w:val="000000"/>
          <w:sz w:val="20"/>
          <w:szCs w:val="20"/>
        </w:rPr>
        <w:t>Tech</w:t>
      </w:r>
      <w:r w:rsidRPr="0063166E">
        <w:rPr>
          <w:b/>
          <w:color w:val="000000"/>
          <w:sz w:val="20"/>
          <w:szCs w:val="20"/>
        </w:rPr>
        <w:t xml:space="preserve"> Sergeant, </w:t>
      </w:r>
    </w:p>
    <w:p w:rsidR="00F55EF9" w:rsidRPr="0063166E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3166E">
        <w:rPr>
          <w:b/>
          <w:color w:val="000000"/>
          <w:sz w:val="20"/>
          <w:szCs w:val="20"/>
        </w:rPr>
        <w:t>US Air Force Reserves (2009-Present)</w:t>
      </w:r>
    </w:p>
    <w:p w:rsidR="00F55EF9" w:rsidRPr="0063166E" w:rsidRDefault="00F55EF9" w:rsidP="00F55EF9">
      <w:pPr>
        <w:pStyle w:val="text2"/>
        <w:numPr>
          <w:ilvl w:val="0"/>
          <w:numId w:val="12"/>
        </w:numPr>
        <w:rPr>
          <w:sz w:val="20"/>
          <w:szCs w:val="20"/>
        </w:rPr>
      </w:pPr>
      <w:r w:rsidRPr="0063166E">
        <w:rPr>
          <w:sz w:val="20"/>
          <w:szCs w:val="20"/>
        </w:rPr>
        <w:t>Oversee deployment meetings and coordinate/assist with the deployment process</w:t>
      </w:r>
    </w:p>
    <w:p w:rsidR="00F55EF9" w:rsidRPr="0063166E" w:rsidRDefault="00F55EF9" w:rsidP="00F55EF9">
      <w:pPr>
        <w:pStyle w:val="text2"/>
        <w:numPr>
          <w:ilvl w:val="0"/>
          <w:numId w:val="12"/>
        </w:numPr>
        <w:rPr>
          <w:sz w:val="20"/>
          <w:szCs w:val="20"/>
        </w:rPr>
      </w:pPr>
      <w:r w:rsidRPr="0063166E">
        <w:rPr>
          <w:sz w:val="20"/>
          <w:szCs w:val="20"/>
        </w:rPr>
        <w:t>Collect, analyze and interpret deployment personnel information on a weekly basis</w:t>
      </w:r>
    </w:p>
    <w:p w:rsidR="00F55EF9" w:rsidRPr="0063166E" w:rsidRDefault="00F55EF9" w:rsidP="00F55EF9">
      <w:pPr>
        <w:pStyle w:val="text2"/>
        <w:numPr>
          <w:ilvl w:val="0"/>
          <w:numId w:val="12"/>
        </w:numPr>
        <w:rPr>
          <w:sz w:val="20"/>
          <w:szCs w:val="20"/>
        </w:rPr>
      </w:pPr>
      <w:r w:rsidRPr="0063166E">
        <w:rPr>
          <w:sz w:val="20"/>
          <w:szCs w:val="20"/>
        </w:rPr>
        <w:t>Scheduled two deployments that required the movement of equipment and 37 personnel to various locations around the world</w:t>
      </w:r>
    </w:p>
    <w:p w:rsidR="00F55EF9" w:rsidRPr="0063166E" w:rsidRDefault="00F55EF9" w:rsidP="00F55EF9">
      <w:pPr>
        <w:pStyle w:val="text2"/>
        <w:numPr>
          <w:ilvl w:val="0"/>
          <w:numId w:val="12"/>
        </w:numPr>
        <w:rPr>
          <w:sz w:val="20"/>
          <w:szCs w:val="20"/>
        </w:rPr>
      </w:pPr>
      <w:r w:rsidRPr="0063166E">
        <w:rPr>
          <w:sz w:val="20"/>
          <w:szCs w:val="20"/>
        </w:rPr>
        <w:t>Coordinate, schedule, and participate in regular deployment trainings.</w:t>
      </w:r>
    </w:p>
    <w:p w:rsidR="00F55EF9" w:rsidRPr="0063166E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3166E">
        <w:rPr>
          <w:b/>
          <w:color w:val="000000"/>
          <w:sz w:val="20"/>
          <w:szCs w:val="20"/>
        </w:rPr>
        <w:t>Electronic Technician Communications, Second Class, Submarines,</w:t>
      </w:r>
    </w:p>
    <w:p w:rsidR="00E723FB" w:rsidRPr="0063166E" w:rsidRDefault="00F55EF9" w:rsidP="00F55EF9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3166E">
        <w:rPr>
          <w:b/>
          <w:color w:val="000000"/>
          <w:sz w:val="20"/>
          <w:szCs w:val="20"/>
        </w:rPr>
        <w:t>US</w:t>
      </w:r>
      <w:r>
        <w:rPr>
          <w:b/>
          <w:color w:val="000000"/>
          <w:sz w:val="20"/>
          <w:szCs w:val="20"/>
        </w:rPr>
        <w:t xml:space="preserve"> </w:t>
      </w:r>
      <w:r w:rsidRPr="0063166E">
        <w:rPr>
          <w:b/>
          <w:color w:val="000000"/>
          <w:sz w:val="20"/>
          <w:szCs w:val="20"/>
        </w:rPr>
        <w:t>N</w:t>
      </w:r>
      <w:r>
        <w:rPr>
          <w:b/>
          <w:color w:val="000000"/>
          <w:sz w:val="20"/>
          <w:szCs w:val="20"/>
        </w:rPr>
        <w:t>avy</w:t>
      </w:r>
      <w:r w:rsidRPr="0063166E">
        <w:rPr>
          <w:b/>
          <w:color w:val="000000"/>
          <w:sz w:val="20"/>
          <w:szCs w:val="20"/>
        </w:rPr>
        <w:t xml:space="preserve"> (2003-2008)</w:t>
      </w:r>
      <w:r w:rsidRPr="0063166E">
        <w:rPr>
          <w:b/>
          <w:color w:val="000000"/>
          <w:sz w:val="20"/>
          <w:szCs w:val="20"/>
        </w:rPr>
        <w:tab/>
      </w:r>
    </w:p>
    <w:p w:rsidR="00E723FB" w:rsidRDefault="00E723FB" w:rsidP="00F55EF9">
      <w:pPr>
        <w:pStyle w:val="text2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Gathered and analyzed key data for intelligence reports</w:t>
      </w:r>
    </w:p>
    <w:p w:rsidR="00F55EF9" w:rsidRPr="0063166E" w:rsidRDefault="00F55EF9" w:rsidP="00F55EF9">
      <w:pPr>
        <w:pStyle w:val="text2"/>
        <w:numPr>
          <w:ilvl w:val="0"/>
          <w:numId w:val="13"/>
        </w:numPr>
        <w:rPr>
          <w:sz w:val="20"/>
          <w:szCs w:val="20"/>
        </w:rPr>
      </w:pPr>
      <w:r w:rsidRPr="0063166E">
        <w:rPr>
          <w:sz w:val="20"/>
          <w:szCs w:val="20"/>
        </w:rPr>
        <w:t xml:space="preserve">Supervised 8 personnel during the administration and scheduling of maintenance onboard a nuclear-powered submarine.  </w:t>
      </w:r>
    </w:p>
    <w:p w:rsidR="00F55EF9" w:rsidRPr="0063166E" w:rsidRDefault="00F55EF9" w:rsidP="00F55EF9">
      <w:pPr>
        <w:pStyle w:val="text2"/>
        <w:numPr>
          <w:ilvl w:val="0"/>
          <w:numId w:val="13"/>
        </w:numPr>
        <w:rPr>
          <w:sz w:val="20"/>
          <w:szCs w:val="20"/>
        </w:rPr>
      </w:pPr>
      <w:r w:rsidRPr="0063166E">
        <w:rPr>
          <w:sz w:val="20"/>
          <w:szCs w:val="20"/>
        </w:rPr>
        <w:t>Managed an inventory of line items valued over $2,000,000.</w:t>
      </w:r>
    </w:p>
    <w:p w:rsidR="00F55EF9" w:rsidRPr="0063166E" w:rsidRDefault="00F55EF9" w:rsidP="00F55EF9">
      <w:pPr>
        <w:pStyle w:val="text2"/>
        <w:numPr>
          <w:ilvl w:val="0"/>
          <w:numId w:val="13"/>
        </w:numPr>
        <w:rPr>
          <w:sz w:val="20"/>
          <w:szCs w:val="20"/>
        </w:rPr>
      </w:pPr>
      <w:r w:rsidRPr="0063166E">
        <w:rPr>
          <w:sz w:val="20"/>
          <w:szCs w:val="20"/>
        </w:rPr>
        <w:t>Served as a member of the Morale, Welfare, and Recreation Committee from 2006-2008.</w:t>
      </w:r>
    </w:p>
    <w:p w:rsidR="00F55EF9" w:rsidRPr="0063166E" w:rsidRDefault="00F55EF9" w:rsidP="00F55EF9">
      <w:pPr>
        <w:pStyle w:val="text2"/>
        <w:numPr>
          <w:ilvl w:val="0"/>
          <w:numId w:val="13"/>
        </w:numPr>
        <w:rPr>
          <w:sz w:val="20"/>
          <w:szCs w:val="20"/>
        </w:rPr>
      </w:pPr>
      <w:r w:rsidRPr="0063166E">
        <w:rPr>
          <w:sz w:val="20"/>
          <w:szCs w:val="20"/>
        </w:rPr>
        <w:t>Helped the command save $275,000 by ensuring equipment was properly maintained and  reviewed and drafted over 200 Work Authorization Forms for a $</w:t>
      </w:r>
      <w:r w:rsidR="006E5681">
        <w:rPr>
          <w:sz w:val="20"/>
          <w:szCs w:val="20"/>
        </w:rPr>
        <w:t>15</w:t>
      </w:r>
      <w:r w:rsidRPr="0063166E">
        <w:rPr>
          <w:sz w:val="20"/>
          <w:szCs w:val="20"/>
        </w:rPr>
        <w:t>,000,000.00 project</w:t>
      </w:r>
    </w:p>
    <w:p w:rsidR="00E723FB" w:rsidRPr="00E723FB" w:rsidRDefault="00F55EF9" w:rsidP="00E723FB">
      <w:pPr>
        <w:pStyle w:val="text2"/>
        <w:numPr>
          <w:ilvl w:val="0"/>
          <w:numId w:val="13"/>
        </w:numPr>
        <w:rPr>
          <w:sz w:val="20"/>
          <w:szCs w:val="20"/>
        </w:rPr>
      </w:pPr>
      <w:r w:rsidRPr="0063166E">
        <w:rPr>
          <w:sz w:val="20"/>
          <w:szCs w:val="20"/>
        </w:rPr>
        <w:t>Supervised all aspects of the division’s logistics and supply, maintenance, and scheduling</w:t>
      </w:r>
    </w:p>
    <w:p w:rsidR="00F55EF9" w:rsidRDefault="00F55EF9" w:rsidP="00F55EF9">
      <w:pPr>
        <w:pStyle w:val="text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AWARDS AND ACTIVITIES</w:t>
      </w:r>
    </w:p>
    <w:p w:rsidR="00DE0AB2" w:rsidRDefault="00320C18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Kawase Scholarship Recipient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166E">
        <w:rPr>
          <w:b/>
          <w:bCs/>
          <w:sz w:val="20"/>
          <w:szCs w:val="20"/>
        </w:rPr>
        <w:t>American Marketing Association Member- Portland State University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smartTag w:uri="urn:schemas-microsoft-com:office:smarttags" w:element="country-region">
        <w:r w:rsidRPr="00635929">
          <w:rPr>
            <w:b/>
            <w:bCs/>
            <w:sz w:val="20"/>
            <w:szCs w:val="20"/>
          </w:rPr>
          <w:t>Alpha</w:t>
        </w:r>
      </w:smartTag>
      <w:r w:rsidRPr="00635929">
        <w:rPr>
          <w:b/>
          <w:bCs/>
          <w:sz w:val="20"/>
          <w:szCs w:val="20"/>
        </w:rPr>
        <w:t xml:space="preserve"> </w:t>
      </w:r>
      <w:smartTag w:uri="urn:schemas-microsoft-com:office:smarttags" w:element="country-region">
        <w:r w:rsidRPr="00635929">
          <w:rPr>
            <w:b/>
            <w:bCs/>
            <w:sz w:val="20"/>
            <w:szCs w:val="20"/>
          </w:rPr>
          <w:t>Kappa</w:t>
        </w:r>
      </w:smartTag>
      <w:r w:rsidRPr="00635929">
        <w:rPr>
          <w:b/>
          <w:bCs/>
          <w:sz w:val="20"/>
          <w:szCs w:val="20"/>
        </w:rPr>
        <w:t xml:space="preserve"> </w:t>
      </w:r>
      <w:smartTag w:uri="urn:schemas-microsoft-com:office:smarttags" w:element="country-region">
        <w:r w:rsidRPr="00635929">
          <w:rPr>
            <w:b/>
            <w:bCs/>
            <w:sz w:val="20"/>
            <w:szCs w:val="20"/>
          </w:rPr>
          <w:t>Psi</w:t>
        </w:r>
      </w:smartTag>
      <w:r w:rsidRPr="00635929">
        <w:rPr>
          <w:b/>
          <w:bCs/>
          <w:sz w:val="20"/>
          <w:szCs w:val="20"/>
        </w:rPr>
        <w:t xml:space="preserve"> </w:t>
      </w:r>
      <w:smartTag w:uri="urn:schemas-microsoft-com:office:smarttags" w:element="country-region">
        <w:r w:rsidRPr="00635929">
          <w:rPr>
            <w:b/>
            <w:bCs/>
            <w:sz w:val="20"/>
            <w:szCs w:val="20"/>
          </w:rPr>
          <w:t>Member-Portland</w:t>
        </w:r>
      </w:smartTag>
      <w:r w:rsidRPr="00635929">
        <w:rPr>
          <w:b/>
          <w:bCs/>
          <w:sz w:val="20"/>
          <w:szCs w:val="20"/>
        </w:rPr>
        <w:t xml:space="preserve"> </w:t>
      </w:r>
      <w:smartTag w:uri="urn:schemas-microsoft-com:office:smarttags" w:element="country-region">
        <w:r w:rsidRPr="00635929">
          <w:rPr>
            <w:b/>
            <w:bCs/>
            <w:sz w:val="20"/>
            <w:szCs w:val="20"/>
          </w:rPr>
          <w:t>State</w:t>
        </w:r>
      </w:smartTag>
      <w:r w:rsidRPr="00635929">
        <w:rPr>
          <w:b/>
          <w:bCs/>
          <w:sz w:val="20"/>
          <w:szCs w:val="20"/>
        </w:rPr>
        <w:t xml:space="preserve"> University</w:t>
      </w:r>
    </w:p>
    <w:p w:rsidR="00470CCD" w:rsidRDefault="00470CCD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Entrepreneurship Club-Portland State University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5929">
        <w:rPr>
          <w:b/>
          <w:bCs/>
          <w:sz w:val="20"/>
          <w:szCs w:val="20"/>
        </w:rPr>
        <w:t>Project Management Institute Member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5929">
        <w:rPr>
          <w:b/>
          <w:bCs/>
          <w:sz w:val="20"/>
          <w:szCs w:val="20"/>
        </w:rPr>
        <w:t xml:space="preserve">Fitness </w:t>
      </w:r>
      <w:smartTag w:uri="urn:schemas-microsoft-com:office:smarttags" w:element="country-region">
        <w:smartTag w:uri="urn:schemas-microsoft-com:office:smarttags" w:element="country-region">
          <w:r w:rsidRPr="00635929">
            <w:rPr>
              <w:b/>
              <w:bCs/>
              <w:sz w:val="20"/>
              <w:szCs w:val="20"/>
            </w:rPr>
            <w:t>Leader-</w:t>
          </w:r>
        </w:smartTag>
        <w:r w:rsidRPr="00635929">
          <w:rPr>
            <w:b/>
            <w:bCs/>
            <w:sz w:val="20"/>
            <w:szCs w:val="20"/>
          </w:rPr>
          <w:t xml:space="preserve"> </w:t>
        </w:r>
        <w:smartTag w:uri="urn:schemas-microsoft-com:office:smarttags" w:element="country-region">
          <w:r w:rsidRPr="00635929">
            <w:rPr>
              <w:b/>
              <w:bCs/>
              <w:sz w:val="20"/>
              <w:szCs w:val="20"/>
            </w:rPr>
            <w:t>US</w:t>
          </w:r>
        </w:smartTag>
      </w:smartTag>
      <w:r w:rsidRPr="00635929">
        <w:rPr>
          <w:b/>
          <w:bCs/>
          <w:sz w:val="20"/>
          <w:szCs w:val="20"/>
        </w:rPr>
        <w:t xml:space="preserve"> Air Force Reserves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5929">
        <w:rPr>
          <w:b/>
          <w:bCs/>
          <w:sz w:val="20"/>
          <w:szCs w:val="20"/>
        </w:rPr>
        <w:t>Admiral’s Letter</w:t>
      </w:r>
      <w:r w:rsidR="001A5C8C">
        <w:rPr>
          <w:b/>
          <w:bCs/>
          <w:sz w:val="20"/>
          <w:szCs w:val="20"/>
        </w:rPr>
        <w:t>- US Navy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5929">
        <w:rPr>
          <w:b/>
          <w:bCs/>
          <w:sz w:val="20"/>
          <w:szCs w:val="20"/>
        </w:rPr>
        <w:t>Captain’s Letter</w:t>
      </w:r>
      <w:r w:rsidR="001A5C8C">
        <w:rPr>
          <w:b/>
          <w:bCs/>
          <w:sz w:val="20"/>
          <w:szCs w:val="20"/>
        </w:rPr>
        <w:t>- US Navy</w:t>
      </w:r>
    </w:p>
    <w:p w:rsidR="00F55EF9" w:rsidRDefault="00F55EF9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 w:rsidRPr="00635929">
        <w:rPr>
          <w:b/>
          <w:bCs/>
          <w:sz w:val="20"/>
          <w:szCs w:val="20"/>
        </w:rPr>
        <w:t>Navy Good Conduct Medal</w:t>
      </w:r>
    </w:p>
    <w:p w:rsidR="004E4E53" w:rsidRPr="00635929" w:rsidRDefault="004E4E53" w:rsidP="00F55EF9">
      <w:pPr>
        <w:pStyle w:val="text2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Silver Medalist- Oregon Games</w:t>
      </w:r>
    </w:p>
    <w:p w:rsidR="00F55EF9" w:rsidRPr="0063166E" w:rsidRDefault="00F55EF9" w:rsidP="00F55EF9">
      <w:pPr>
        <w:ind w:left="720"/>
        <w:rPr>
          <w:b/>
          <w:bCs/>
          <w:sz w:val="20"/>
          <w:szCs w:val="20"/>
        </w:rPr>
      </w:pPr>
    </w:p>
    <w:p w:rsidR="00F55EF9" w:rsidRPr="0063166E" w:rsidRDefault="00F55EF9" w:rsidP="00F55EF9">
      <w:pPr>
        <w:ind w:left="720"/>
        <w:rPr>
          <w:b/>
          <w:bCs/>
          <w:sz w:val="20"/>
          <w:szCs w:val="20"/>
        </w:rPr>
      </w:pPr>
    </w:p>
    <w:p w:rsidR="00F55EF9" w:rsidRDefault="00F55EF9" w:rsidP="007F2457"/>
    <w:sectPr w:rsidR="00F55EF9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72D" w:rsidRDefault="001E472D">
      <w:r>
        <w:separator/>
      </w:r>
    </w:p>
  </w:endnote>
  <w:endnote w:type="continuationSeparator" w:id="0">
    <w:p w:rsidR="001E472D" w:rsidRDefault="001E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72D" w:rsidRDefault="001E472D">
      <w:r>
        <w:separator/>
      </w:r>
    </w:p>
  </w:footnote>
  <w:footnote w:type="continuationSeparator" w:id="0">
    <w:p w:rsidR="001E472D" w:rsidRDefault="001E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7187E"/>
    <w:multiLevelType w:val="hybridMultilevel"/>
    <w:tmpl w:val="548E18D2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525E7"/>
    <w:multiLevelType w:val="hybridMultilevel"/>
    <w:tmpl w:val="AFC2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43156"/>
    <w:multiLevelType w:val="hybridMultilevel"/>
    <w:tmpl w:val="C3D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C5C29"/>
    <w:multiLevelType w:val="hybridMultilevel"/>
    <w:tmpl w:val="B4D8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753FC"/>
    <w:multiLevelType w:val="hybridMultilevel"/>
    <w:tmpl w:val="61B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30EFD"/>
    <w:multiLevelType w:val="multilevel"/>
    <w:tmpl w:val="580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9D78FD"/>
    <w:multiLevelType w:val="hybridMultilevel"/>
    <w:tmpl w:val="CDA2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95537"/>
    <w:multiLevelType w:val="hybridMultilevel"/>
    <w:tmpl w:val="6102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94D96"/>
    <w:multiLevelType w:val="hybridMultilevel"/>
    <w:tmpl w:val="EC60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CB8"/>
    <w:multiLevelType w:val="hybridMultilevel"/>
    <w:tmpl w:val="FEE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E1B8A"/>
    <w:multiLevelType w:val="hybridMultilevel"/>
    <w:tmpl w:val="7F4AD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1"/>
  </w:num>
  <w:num w:numId="14">
    <w:abstractNumId w:val="20"/>
  </w:num>
  <w:num w:numId="15">
    <w:abstractNumId w:val="16"/>
  </w:num>
  <w:num w:numId="16">
    <w:abstractNumId w:val="11"/>
  </w:num>
  <w:num w:numId="17">
    <w:abstractNumId w:val="13"/>
  </w:num>
  <w:num w:numId="18">
    <w:abstractNumId w:val="17"/>
  </w:num>
  <w:num w:numId="19">
    <w:abstractNumId w:val="18"/>
  </w:num>
  <w:num w:numId="20">
    <w:abstractNumId w:val="12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45"/>
    <w:rsid w:val="000371F2"/>
    <w:rsid w:val="000516A7"/>
    <w:rsid w:val="000B7DA8"/>
    <w:rsid w:val="000F20AD"/>
    <w:rsid w:val="000F2F1D"/>
    <w:rsid w:val="000F33F8"/>
    <w:rsid w:val="00102201"/>
    <w:rsid w:val="001359B3"/>
    <w:rsid w:val="0013733D"/>
    <w:rsid w:val="001617DB"/>
    <w:rsid w:val="00165240"/>
    <w:rsid w:val="001A13C9"/>
    <w:rsid w:val="001A5C8C"/>
    <w:rsid w:val="001B0EB0"/>
    <w:rsid w:val="001C39C4"/>
    <w:rsid w:val="001C3B37"/>
    <w:rsid w:val="001D185A"/>
    <w:rsid w:val="001D185D"/>
    <w:rsid w:val="001E472D"/>
    <w:rsid w:val="00204EBD"/>
    <w:rsid w:val="0021430B"/>
    <w:rsid w:val="00216358"/>
    <w:rsid w:val="00255735"/>
    <w:rsid w:val="00267CC0"/>
    <w:rsid w:val="00272AE7"/>
    <w:rsid w:val="002F341B"/>
    <w:rsid w:val="00301319"/>
    <w:rsid w:val="00320C18"/>
    <w:rsid w:val="00333A3F"/>
    <w:rsid w:val="003A65CF"/>
    <w:rsid w:val="003D7CB7"/>
    <w:rsid w:val="0040226A"/>
    <w:rsid w:val="004029BF"/>
    <w:rsid w:val="00422D2C"/>
    <w:rsid w:val="00452DEA"/>
    <w:rsid w:val="00470CCD"/>
    <w:rsid w:val="004B5B67"/>
    <w:rsid w:val="004E4E53"/>
    <w:rsid w:val="004E589F"/>
    <w:rsid w:val="004F4A27"/>
    <w:rsid w:val="00517A98"/>
    <w:rsid w:val="00530AAD"/>
    <w:rsid w:val="00536794"/>
    <w:rsid w:val="00575B10"/>
    <w:rsid w:val="005B2344"/>
    <w:rsid w:val="005C39E1"/>
    <w:rsid w:val="005D5903"/>
    <w:rsid w:val="005F4F00"/>
    <w:rsid w:val="00615AC9"/>
    <w:rsid w:val="0061751D"/>
    <w:rsid w:val="006308D8"/>
    <w:rsid w:val="00643A94"/>
    <w:rsid w:val="00650B2F"/>
    <w:rsid w:val="006E5681"/>
    <w:rsid w:val="006F02C2"/>
    <w:rsid w:val="0072394A"/>
    <w:rsid w:val="007334AD"/>
    <w:rsid w:val="007347D7"/>
    <w:rsid w:val="00744147"/>
    <w:rsid w:val="00767097"/>
    <w:rsid w:val="007834BF"/>
    <w:rsid w:val="007C2960"/>
    <w:rsid w:val="007C507A"/>
    <w:rsid w:val="007D03C5"/>
    <w:rsid w:val="007F2457"/>
    <w:rsid w:val="007F303E"/>
    <w:rsid w:val="00812F4F"/>
    <w:rsid w:val="00852CDA"/>
    <w:rsid w:val="00876FF3"/>
    <w:rsid w:val="008C0A78"/>
    <w:rsid w:val="008E31E5"/>
    <w:rsid w:val="009321DF"/>
    <w:rsid w:val="009454E9"/>
    <w:rsid w:val="00956F81"/>
    <w:rsid w:val="00981E11"/>
    <w:rsid w:val="009A462A"/>
    <w:rsid w:val="009E0E0E"/>
    <w:rsid w:val="009E1724"/>
    <w:rsid w:val="009F2F6E"/>
    <w:rsid w:val="009F34DD"/>
    <w:rsid w:val="00A46190"/>
    <w:rsid w:val="00A4711A"/>
    <w:rsid w:val="00A92D24"/>
    <w:rsid w:val="00AB4217"/>
    <w:rsid w:val="00AD4C99"/>
    <w:rsid w:val="00AE27A5"/>
    <w:rsid w:val="00B1062B"/>
    <w:rsid w:val="00B26817"/>
    <w:rsid w:val="00B76823"/>
    <w:rsid w:val="00BD0BBB"/>
    <w:rsid w:val="00C600B7"/>
    <w:rsid w:val="00C833FF"/>
    <w:rsid w:val="00C8511C"/>
    <w:rsid w:val="00C87022"/>
    <w:rsid w:val="00CB4ADE"/>
    <w:rsid w:val="00CC2ADC"/>
    <w:rsid w:val="00CE2C65"/>
    <w:rsid w:val="00CF13D7"/>
    <w:rsid w:val="00D12684"/>
    <w:rsid w:val="00D246D2"/>
    <w:rsid w:val="00D27A70"/>
    <w:rsid w:val="00D3067B"/>
    <w:rsid w:val="00D3298A"/>
    <w:rsid w:val="00D67217"/>
    <w:rsid w:val="00D76A67"/>
    <w:rsid w:val="00DB621F"/>
    <w:rsid w:val="00DE0AB2"/>
    <w:rsid w:val="00E555C9"/>
    <w:rsid w:val="00E60BBB"/>
    <w:rsid w:val="00E723FB"/>
    <w:rsid w:val="00EA10A3"/>
    <w:rsid w:val="00EA5EAF"/>
    <w:rsid w:val="00F07C74"/>
    <w:rsid w:val="00F55EF9"/>
    <w:rsid w:val="00F60B91"/>
    <w:rsid w:val="00F67D8C"/>
    <w:rsid w:val="00FA4945"/>
    <w:rsid w:val="00FC67E5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SenderAddress">
    <w:name w:val="Sender Address"/>
    <w:basedOn w:val="Normal"/>
    <w:uiPriority w:val="99"/>
    <w:rsid w:val="00981E11"/>
  </w:style>
  <w:style w:type="paragraph" w:styleId="Date">
    <w:name w:val="Date"/>
    <w:basedOn w:val="Normal"/>
    <w:next w:val="Normal"/>
    <w:link w:val="DateChar"/>
    <w:uiPriority w:val="99"/>
    <w:rsid w:val="00981E11"/>
    <w:pPr>
      <w:spacing w:after="480"/>
    </w:pPr>
  </w:style>
  <w:style w:type="character" w:customStyle="1" w:styleId="DateChar">
    <w:name w:val="Date Char"/>
    <w:basedOn w:val="DefaultParagraphFont"/>
    <w:link w:val="Date"/>
    <w:uiPriority w:val="99"/>
    <w:semiHidden/>
    <w:rsid w:val="002C0037"/>
    <w:rPr>
      <w:sz w:val="24"/>
      <w:szCs w:val="24"/>
    </w:rPr>
  </w:style>
  <w:style w:type="paragraph" w:customStyle="1" w:styleId="RecipientAddress">
    <w:name w:val="Recipient Address"/>
    <w:basedOn w:val="Normal"/>
    <w:uiPriority w:val="99"/>
    <w:rsid w:val="00852CDA"/>
  </w:style>
  <w:style w:type="paragraph" w:styleId="Salutation">
    <w:name w:val="Salutation"/>
    <w:basedOn w:val="Normal"/>
    <w:next w:val="Normal"/>
    <w:link w:val="SalutationChar"/>
    <w:uiPriority w:val="99"/>
    <w:rsid w:val="00852CDA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0037"/>
    <w:rPr>
      <w:sz w:val="24"/>
      <w:szCs w:val="24"/>
    </w:rPr>
  </w:style>
  <w:style w:type="paragraph" w:styleId="Closing">
    <w:name w:val="Closing"/>
    <w:basedOn w:val="Normal"/>
    <w:link w:val="ClosingChar"/>
    <w:uiPriority w:val="99"/>
    <w:rsid w:val="00981E11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C0037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981E11"/>
  </w:style>
  <w:style w:type="character" w:customStyle="1" w:styleId="SignatureChar">
    <w:name w:val="Signature Char"/>
    <w:basedOn w:val="DefaultParagraphFont"/>
    <w:link w:val="Signature"/>
    <w:uiPriority w:val="99"/>
    <w:semiHidden/>
    <w:rsid w:val="002C0037"/>
    <w:rPr>
      <w:sz w:val="24"/>
      <w:szCs w:val="24"/>
    </w:rPr>
  </w:style>
  <w:style w:type="paragraph" w:customStyle="1" w:styleId="ccEnclosure">
    <w:name w:val="cc:/Enclosure"/>
    <w:basedOn w:val="Normal"/>
    <w:uiPriority w:val="99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uiPriority w:val="99"/>
    <w:rsid w:val="00D12684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003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3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37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03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03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B7DA8"/>
    <w:rPr>
      <w:rFonts w:cs="Times New Roman"/>
    </w:rPr>
  </w:style>
  <w:style w:type="character" w:styleId="Hyperlink">
    <w:name w:val="Hyperlink"/>
    <w:basedOn w:val="DefaultParagraphFont"/>
    <w:uiPriority w:val="99"/>
    <w:rsid w:val="00216358"/>
    <w:rPr>
      <w:rFonts w:cs="Times New Roman"/>
      <w:color w:val="0000FF"/>
      <w:u w:val="single"/>
    </w:rPr>
  </w:style>
  <w:style w:type="paragraph" w:customStyle="1" w:styleId="text2">
    <w:name w:val="text2"/>
    <w:basedOn w:val="Normal"/>
    <w:uiPriority w:val="99"/>
    <w:rsid w:val="00F55EF9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ListParagraph">
    <w:name w:val="List Paragraph"/>
    <w:basedOn w:val="Normal"/>
    <w:uiPriority w:val="99"/>
    <w:qFormat/>
    <w:rsid w:val="00F55EF9"/>
    <w:pPr>
      <w:ind w:left="720"/>
      <w:contextualSpacing/>
    </w:pPr>
  </w:style>
  <w:style w:type="paragraph" w:customStyle="1" w:styleId="Enclosure">
    <w:name w:val="Enclosure"/>
    <w:basedOn w:val="Normal"/>
    <w:qFormat/>
    <w:rsid w:val="00A4711A"/>
    <w:pPr>
      <w:spacing w:before="1200"/>
    </w:pPr>
    <w:rPr>
      <w:rFonts w:asciiTheme="minorHAnsi" w:hAnsiTheme="minorHAnsi"/>
      <w:caps/>
      <w:spacing w:val="10"/>
      <w:sz w:val="14"/>
    </w:rPr>
  </w:style>
  <w:style w:type="paragraph" w:customStyle="1" w:styleId="Closure">
    <w:name w:val="Closure"/>
    <w:basedOn w:val="Normal"/>
    <w:qFormat/>
    <w:rsid w:val="00A4711A"/>
    <w:pPr>
      <w:spacing w:before="600"/>
    </w:pPr>
    <w:rPr>
      <w:rFonts w:asciiTheme="minorHAnsi" w:hAnsiTheme="minorHAnsi"/>
      <w:i/>
      <w:sz w:val="18"/>
    </w:rPr>
  </w:style>
  <w:style w:type="paragraph" w:customStyle="1" w:styleId="BodyCopy">
    <w:name w:val="Body Copy"/>
    <w:basedOn w:val="Normal"/>
    <w:qFormat/>
    <w:rsid w:val="00A4711A"/>
    <w:pPr>
      <w:spacing w:after="200" w:line="264" w:lineRule="auto"/>
    </w:pPr>
    <w:rPr>
      <w:rFonts w:asciiTheme="minorHAnsi" w:hAnsiTheme="minorHAnsi"/>
      <w:sz w:val="18"/>
    </w:rPr>
  </w:style>
  <w:style w:type="paragraph" w:customStyle="1" w:styleId="BulletedList">
    <w:name w:val="Bulleted List"/>
    <w:basedOn w:val="BodyCopy"/>
    <w:qFormat/>
    <w:rsid w:val="00A4711A"/>
    <w:pPr>
      <w:numPr>
        <w:numId w:val="22"/>
      </w:numPr>
      <w:contextualSpacing/>
    </w:pPr>
  </w:style>
  <w:style w:type="paragraph" w:customStyle="1" w:styleId="Greeting">
    <w:name w:val="Greeting"/>
    <w:basedOn w:val="Normal"/>
    <w:qFormat/>
    <w:rsid w:val="00A4711A"/>
    <w:pPr>
      <w:spacing w:before="600" w:after="200"/>
    </w:pPr>
    <w:rPr>
      <w:rFonts w:asciiTheme="minorHAnsi" w:hAnsiTheme="minorHAnsi"/>
      <w:sz w:val="18"/>
    </w:rPr>
  </w:style>
  <w:style w:type="paragraph" w:customStyle="1" w:styleId="DateofLetter">
    <w:name w:val="Date of Letter"/>
    <w:basedOn w:val="Normal"/>
    <w:qFormat/>
    <w:rsid w:val="00A4711A"/>
    <w:pPr>
      <w:spacing w:before="1200"/>
    </w:pPr>
    <w:rPr>
      <w:rFonts w:asciiTheme="minorHAnsi" w:hAnsiTheme="minorHAnsi"/>
      <w:sz w:val="18"/>
    </w:rPr>
  </w:style>
  <w:style w:type="paragraph" w:customStyle="1" w:styleId="Bold">
    <w:name w:val="Bold"/>
    <w:basedOn w:val="BodyCopy"/>
    <w:qFormat/>
    <w:rsid w:val="00A4711A"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SenderAddress">
    <w:name w:val="Sender Address"/>
    <w:basedOn w:val="Normal"/>
    <w:uiPriority w:val="99"/>
    <w:rsid w:val="00981E11"/>
  </w:style>
  <w:style w:type="paragraph" w:styleId="Date">
    <w:name w:val="Date"/>
    <w:basedOn w:val="Normal"/>
    <w:next w:val="Normal"/>
    <w:link w:val="DateChar"/>
    <w:uiPriority w:val="99"/>
    <w:rsid w:val="00981E11"/>
    <w:pPr>
      <w:spacing w:after="480"/>
    </w:pPr>
  </w:style>
  <w:style w:type="character" w:customStyle="1" w:styleId="DateChar">
    <w:name w:val="Date Char"/>
    <w:basedOn w:val="DefaultParagraphFont"/>
    <w:link w:val="Date"/>
    <w:uiPriority w:val="99"/>
    <w:semiHidden/>
    <w:rsid w:val="002C0037"/>
    <w:rPr>
      <w:sz w:val="24"/>
      <w:szCs w:val="24"/>
    </w:rPr>
  </w:style>
  <w:style w:type="paragraph" w:customStyle="1" w:styleId="RecipientAddress">
    <w:name w:val="Recipient Address"/>
    <w:basedOn w:val="Normal"/>
    <w:uiPriority w:val="99"/>
    <w:rsid w:val="00852CDA"/>
  </w:style>
  <w:style w:type="paragraph" w:styleId="Salutation">
    <w:name w:val="Salutation"/>
    <w:basedOn w:val="Normal"/>
    <w:next w:val="Normal"/>
    <w:link w:val="SalutationChar"/>
    <w:uiPriority w:val="99"/>
    <w:rsid w:val="00852CDA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0037"/>
    <w:rPr>
      <w:sz w:val="24"/>
      <w:szCs w:val="24"/>
    </w:rPr>
  </w:style>
  <w:style w:type="paragraph" w:styleId="Closing">
    <w:name w:val="Closing"/>
    <w:basedOn w:val="Normal"/>
    <w:link w:val="ClosingChar"/>
    <w:uiPriority w:val="99"/>
    <w:rsid w:val="00981E11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C0037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981E11"/>
  </w:style>
  <w:style w:type="character" w:customStyle="1" w:styleId="SignatureChar">
    <w:name w:val="Signature Char"/>
    <w:basedOn w:val="DefaultParagraphFont"/>
    <w:link w:val="Signature"/>
    <w:uiPriority w:val="99"/>
    <w:semiHidden/>
    <w:rsid w:val="002C0037"/>
    <w:rPr>
      <w:sz w:val="24"/>
      <w:szCs w:val="24"/>
    </w:rPr>
  </w:style>
  <w:style w:type="paragraph" w:customStyle="1" w:styleId="ccEnclosure">
    <w:name w:val="cc:/Enclosure"/>
    <w:basedOn w:val="Normal"/>
    <w:uiPriority w:val="99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uiPriority w:val="99"/>
    <w:rsid w:val="00D12684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003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3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37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03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03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B7DA8"/>
    <w:rPr>
      <w:rFonts w:cs="Times New Roman"/>
    </w:rPr>
  </w:style>
  <w:style w:type="character" w:styleId="Hyperlink">
    <w:name w:val="Hyperlink"/>
    <w:basedOn w:val="DefaultParagraphFont"/>
    <w:uiPriority w:val="99"/>
    <w:rsid w:val="00216358"/>
    <w:rPr>
      <w:rFonts w:cs="Times New Roman"/>
      <w:color w:val="0000FF"/>
      <w:u w:val="single"/>
    </w:rPr>
  </w:style>
  <w:style w:type="paragraph" w:customStyle="1" w:styleId="text2">
    <w:name w:val="text2"/>
    <w:basedOn w:val="Normal"/>
    <w:uiPriority w:val="99"/>
    <w:rsid w:val="00F55EF9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ListParagraph">
    <w:name w:val="List Paragraph"/>
    <w:basedOn w:val="Normal"/>
    <w:uiPriority w:val="99"/>
    <w:qFormat/>
    <w:rsid w:val="00F55EF9"/>
    <w:pPr>
      <w:ind w:left="720"/>
      <w:contextualSpacing/>
    </w:pPr>
  </w:style>
  <w:style w:type="paragraph" w:customStyle="1" w:styleId="Enclosure">
    <w:name w:val="Enclosure"/>
    <w:basedOn w:val="Normal"/>
    <w:qFormat/>
    <w:rsid w:val="00A4711A"/>
    <w:pPr>
      <w:spacing w:before="1200"/>
    </w:pPr>
    <w:rPr>
      <w:rFonts w:asciiTheme="minorHAnsi" w:hAnsiTheme="minorHAnsi"/>
      <w:caps/>
      <w:spacing w:val="10"/>
      <w:sz w:val="14"/>
    </w:rPr>
  </w:style>
  <w:style w:type="paragraph" w:customStyle="1" w:styleId="Closure">
    <w:name w:val="Closure"/>
    <w:basedOn w:val="Normal"/>
    <w:qFormat/>
    <w:rsid w:val="00A4711A"/>
    <w:pPr>
      <w:spacing w:before="600"/>
    </w:pPr>
    <w:rPr>
      <w:rFonts w:asciiTheme="minorHAnsi" w:hAnsiTheme="minorHAnsi"/>
      <w:i/>
      <w:sz w:val="18"/>
    </w:rPr>
  </w:style>
  <w:style w:type="paragraph" w:customStyle="1" w:styleId="BodyCopy">
    <w:name w:val="Body Copy"/>
    <w:basedOn w:val="Normal"/>
    <w:qFormat/>
    <w:rsid w:val="00A4711A"/>
    <w:pPr>
      <w:spacing w:after="200" w:line="264" w:lineRule="auto"/>
    </w:pPr>
    <w:rPr>
      <w:rFonts w:asciiTheme="minorHAnsi" w:hAnsiTheme="minorHAnsi"/>
      <w:sz w:val="18"/>
    </w:rPr>
  </w:style>
  <w:style w:type="paragraph" w:customStyle="1" w:styleId="BulletedList">
    <w:name w:val="Bulleted List"/>
    <w:basedOn w:val="BodyCopy"/>
    <w:qFormat/>
    <w:rsid w:val="00A4711A"/>
    <w:pPr>
      <w:numPr>
        <w:numId w:val="22"/>
      </w:numPr>
      <w:contextualSpacing/>
    </w:pPr>
  </w:style>
  <w:style w:type="paragraph" w:customStyle="1" w:styleId="Greeting">
    <w:name w:val="Greeting"/>
    <w:basedOn w:val="Normal"/>
    <w:qFormat/>
    <w:rsid w:val="00A4711A"/>
    <w:pPr>
      <w:spacing w:before="600" w:after="200"/>
    </w:pPr>
    <w:rPr>
      <w:rFonts w:asciiTheme="minorHAnsi" w:hAnsiTheme="minorHAnsi"/>
      <w:sz w:val="18"/>
    </w:rPr>
  </w:style>
  <w:style w:type="paragraph" w:customStyle="1" w:styleId="DateofLetter">
    <w:name w:val="Date of Letter"/>
    <w:basedOn w:val="Normal"/>
    <w:qFormat/>
    <w:rsid w:val="00A4711A"/>
    <w:pPr>
      <w:spacing w:before="1200"/>
    </w:pPr>
    <w:rPr>
      <w:rFonts w:asciiTheme="minorHAnsi" w:hAnsiTheme="minorHAnsi"/>
      <w:sz w:val="18"/>
    </w:rPr>
  </w:style>
  <w:style w:type="paragraph" w:customStyle="1" w:styleId="Bold">
    <w:name w:val="Bold"/>
    <w:basedOn w:val="BodyCopy"/>
    <w:qFormat/>
    <w:rsid w:val="00A4711A"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Roaming\Microsoft\Templates\Entry-level%20cover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cover letter</Template>
  <TotalTime>0</TotalTime>
  <Pages>2</Pages>
  <Words>460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Dewayne Pittman</vt:lpstr>
    </vt:vector>
  </TitlesOfParts>
  <Company>McGraw-Hill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Dewayne Pittman</dc:title>
  <dc:creator>Dewayne Pittman Jr.</dc:creator>
  <cp:lastModifiedBy>Dewayne Pittman Jr.</cp:lastModifiedBy>
  <cp:revision>2</cp:revision>
  <cp:lastPrinted>2002-01-25T01:21:00Z</cp:lastPrinted>
  <dcterms:created xsi:type="dcterms:W3CDTF">2012-07-25T23:37:00Z</dcterms:created>
  <dcterms:modified xsi:type="dcterms:W3CDTF">2012-07-25T23:37:00Z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TC063692641033</vt:lpwstr>
  </property>
</Properties>
</file>