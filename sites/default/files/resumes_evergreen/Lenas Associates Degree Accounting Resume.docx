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sume Name"/>
        <w:tag w:val="Resume Name"/>
        <w:id w:val="703981219"/>
        <w:placeholder>
          <w:docPart w:val="9C0DA2830382488AB0B079C4066A6064"/>
        </w:placeholder>
        <w:docPartList>
          <w:docPartGallery w:val="Quick Parts"/>
          <w:docPartCategory w:val=" Resume Name"/>
        </w:docPartList>
      </w:sdtPr>
      <w:sdtContent>
        <w:p w:rsidR="00090C7C" w:rsidRDefault="00090C7C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438086" w:themeColor="accent2"/>
              <w:left w:val="single" w:sz="6" w:space="0" w:color="438086" w:themeColor="accent2"/>
              <w:bottom w:val="single" w:sz="6" w:space="0" w:color="438086" w:themeColor="accent2"/>
              <w:right w:val="single" w:sz="6" w:space="0" w:color="438086" w:themeColor="accent2"/>
              <w:insideH w:val="single" w:sz="6" w:space="0" w:color="438086" w:themeColor="accent2"/>
              <w:insideV w:val="single" w:sz="6" w:space="0" w:color="438086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090C7C">
            <w:trPr>
              <w:jc w:val="center"/>
            </w:trPr>
            <w:tc>
              <w:tcPr>
                <w:tcW w:w="365" w:type="dxa"/>
                <w:shd w:val="clear" w:color="auto" w:fill="438086" w:themeFill="accent2"/>
              </w:tcPr>
              <w:p w:rsidR="00090C7C" w:rsidRDefault="00090C7C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90C7C" w:rsidRDefault="00EB031D">
                <w:pPr>
                  <w:pStyle w:val="PersonalName"/>
                </w:pPr>
                <w:r>
                  <w:rPr>
                    <w:color w:val="438086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color w:val="0070C0"/>
                    </w:rPr>
                    <w:id w:val="10979384"/>
                    <w:placeholder>
                      <w:docPart w:val="64E7E2B2BD804E1B829EC80637658B5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36B51" w:rsidRPr="000D7B7D">
                      <w:rPr>
                        <w:color w:val="0070C0"/>
                      </w:rPr>
                      <w:t>Lena Linnette Overmyer</w:t>
                    </w:r>
                  </w:sdtContent>
                </w:sdt>
              </w:p>
              <w:p w:rsidR="00090C7C" w:rsidRDefault="009F0209">
                <w:pPr>
                  <w:pStyle w:val="AddressText"/>
                </w:pPr>
                <w:r>
                  <w:rPr>
                    <w:color w:val="0070C0"/>
                  </w:rPr>
                  <w:t>1216 S.E. 20</w:t>
                </w:r>
                <w:r>
                  <w:rPr>
                    <w:color w:val="0070C0"/>
                    <w:vertAlign w:val="superscript"/>
                  </w:rPr>
                  <w:t>th</w:t>
                </w:r>
                <w:r>
                  <w:rPr>
                    <w:color w:val="0070C0"/>
                  </w:rPr>
                  <w:t xml:space="preserve"> way Troutdale, OR. 97060</w:t>
                </w:r>
              </w:p>
              <w:p w:rsidR="00090C7C" w:rsidRDefault="00EB031D">
                <w:pPr>
                  <w:pStyle w:val="AddressText"/>
                </w:pPr>
                <w:r>
                  <w:t xml:space="preserve">Phone: </w:t>
                </w:r>
                <w:r w:rsidR="009F0209">
                  <w:rPr>
                    <w:color w:val="0070C0"/>
                  </w:rPr>
                  <w:t xml:space="preserve">(503) </w:t>
                </w:r>
                <w:r w:rsidR="00F87789">
                  <w:rPr>
                    <w:color w:val="0070C0"/>
                  </w:rPr>
                  <w:t>516-8438</w:t>
                </w:r>
              </w:p>
              <w:p w:rsidR="00090C7C" w:rsidRDefault="00EB031D">
                <w:pPr>
                  <w:pStyle w:val="AddressText"/>
                </w:pPr>
                <w:r>
                  <w:t xml:space="preserve">E-mail: </w:t>
                </w:r>
                <w:r w:rsidR="00CB425D">
                  <w:rPr>
                    <w:color w:val="0070C0"/>
                  </w:rPr>
                  <w:t>lena.overmyer@gmail.com</w:t>
                </w:r>
              </w:p>
              <w:p w:rsidR="00090C7C" w:rsidRDefault="00090C7C">
                <w:pPr>
                  <w:pStyle w:val="AddressText"/>
                  <w:rPr>
                    <w:sz w:val="24"/>
                  </w:rPr>
                </w:pPr>
              </w:p>
            </w:tc>
          </w:tr>
        </w:tbl>
        <w:p w:rsidR="00090C7C" w:rsidRDefault="00455AA8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9293BD" w:themeColor="accent1" w:themeTint="99"/>
          <w:left w:val="single" w:sz="6" w:space="0" w:color="9293BD" w:themeColor="accent1" w:themeTint="99"/>
          <w:bottom w:val="single" w:sz="6" w:space="0" w:color="9293BD" w:themeColor="accent1" w:themeTint="99"/>
          <w:right w:val="single" w:sz="6" w:space="0" w:color="9293BD" w:themeColor="accent1" w:themeTint="99"/>
          <w:insideH w:val="single" w:sz="6" w:space="0" w:color="9293BD" w:themeColor="accent1" w:themeTint="99"/>
          <w:insideV w:val="single" w:sz="6" w:space="0" w:color="9293BD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090C7C">
        <w:trPr>
          <w:jc w:val="center"/>
        </w:trPr>
        <w:tc>
          <w:tcPr>
            <w:tcW w:w="365" w:type="dxa"/>
            <w:shd w:val="clear" w:color="auto" w:fill="9293BD" w:themeFill="accent1" w:themeFillTint="99"/>
          </w:tcPr>
          <w:p w:rsidR="00090C7C" w:rsidRDefault="00090C7C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B139B" w:rsidRPr="002F27D0" w:rsidRDefault="00EB031D" w:rsidP="002F27D0">
            <w:pPr>
              <w:pStyle w:val="Section"/>
              <w:rPr>
                <w:color w:val="0070C0"/>
              </w:rPr>
            </w:pPr>
            <w:r w:rsidRPr="000D7B7D">
              <w:rPr>
                <w:color w:val="0070C0"/>
              </w:rPr>
              <w:t>Objective</w:t>
            </w:r>
            <w:r w:rsidR="002F27D0">
              <w:rPr>
                <w:color w:val="0070C0"/>
              </w:rPr>
              <w:t>s</w:t>
            </w:r>
          </w:p>
          <w:p w:rsidR="009A4D9C" w:rsidRDefault="0073774C" w:rsidP="009A4D9C">
            <w:pPr>
              <w:pStyle w:val="SubsectionText"/>
            </w:pPr>
            <w:r>
              <w:t xml:space="preserve">To obtain </w:t>
            </w:r>
            <w:r w:rsidR="00800293">
              <w:t>an</w:t>
            </w:r>
            <w:r w:rsidR="007F093F">
              <w:t xml:space="preserve"> </w:t>
            </w:r>
            <w:r w:rsidR="009C6FBC">
              <w:t>office position with a challenging environment where</w:t>
            </w:r>
            <w:r w:rsidR="003A71CD">
              <w:t xml:space="preserve"> there is advancement is available. I am looking for a business where I am</w:t>
            </w:r>
            <w:r w:rsidR="009C6FBC">
              <w:t xml:space="preserve"> able to work as a team with other</w:t>
            </w:r>
            <w:r w:rsidR="003A71CD">
              <w:t>s or individually if necessary,</w:t>
            </w:r>
            <w:r w:rsidR="009C6FBC">
              <w:t xml:space="preserve"> and strive to keep the business thriving. </w:t>
            </w:r>
          </w:p>
          <w:p w:rsidR="003A71CD" w:rsidRDefault="003A71CD" w:rsidP="009A4D9C">
            <w:pPr>
              <w:pStyle w:val="SubsectionText"/>
              <w:rPr>
                <w:b/>
                <w:color w:val="0070C0"/>
              </w:rPr>
            </w:pPr>
          </w:p>
          <w:p w:rsidR="009A4D9C" w:rsidRPr="009A4D9C" w:rsidRDefault="00EB031D" w:rsidP="009A4D9C">
            <w:pPr>
              <w:pStyle w:val="SubsectionText"/>
              <w:rPr>
                <w:b/>
                <w:color w:val="0070C0"/>
              </w:rPr>
            </w:pPr>
            <w:r w:rsidRPr="009A4D9C">
              <w:rPr>
                <w:b/>
                <w:color w:val="0070C0"/>
              </w:rPr>
              <w:t>Education</w:t>
            </w:r>
          </w:p>
          <w:p w:rsidR="0055751D" w:rsidRPr="004B063B" w:rsidRDefault="004026DD" w:rsidP="004B063B">
            <w:pPr>
              <w:pStyle w:val="SubsectionText"/>
            </w:pPr>
            <w:r>
              <w:t>Associates Degree Accounting</w:t>
            </w:r>
            <w:r w:rsidR="00EB031D">
              <w:t xml:space="preserve"> </w:t>
            </w:r>
            <w:r w:rsidR="00EB031D">
              <w:rPr>
                <w:rStyle w:val="SubsectionDateChar"/>
              </w:rPr>
              <w:t>(</w:t>
            </w:r>
            <w:r w:rsidR="0055751D" w:rsidRPr="00B05F52">
              <w:t>August</w:t>
            </w:r>
            <w:r w:rsidR="00B05F52">
              <w:t xml:space="preserve"> </w:t>
            </w:r>
            <w:r>
              <w:t>201</w:t>
            </w:r>
            <w:r w:rsidR="00C519C6">
              <w:t>2</w:t>
            </w:r>
            <w:r w:rsidR="00EB031D">
              <w:rPr>
                <w:rStyle w:val="SubsectionDateChar"/>
              </w:rPr>
              <w:t>)</w:t>
            </w:r>
          </w:p>
          <w:p w:rsidR="00EC7ED6" w:rsidRDefault="00FF23FD" w:rsidP="00EC7ED6">
            <w:pPr>
              <w:pStyle w:val="ListBullet"/>
              <w:numPr>
                <w:ilvl w:val="0"/>
                <w:numId w:val="1"/>
              </w:numPr>
            </w:pPr>
            <w:r>
              <w:t>President’s list</w:t>
            </w:r>
            <w:r w:rsidR="006967AC">
              <w:t xml:space="preserve">  </w:t>
            </w:r>
            <w:proofErr w:type="spellStart"/>
            <w:r w:rsidR="006967AC">
              <w:t>x’s</w:t>
            </w:r>
            <w:proofErr w:type="spellEnd"/>
            <w:r w:rsidR="006967AC">
              <w:t xml:space="preserve"> 5</w:t>
            </w:r>
          </w:p>
          <w:p w:rsidR="00FF23FD" w:rsidRDefault="00EC7ED6" w:rsidP="00EC7ED6">
            <w:pPr>
              <w:pStyle w:val="ListBullet"/>
              <w:numPr>
                <w:ilvl w:val="0"/>
                <w:numId w:val="1"/>
              </w:numPr>
            </w:pPr>
            <w:r>
              <w:t>Dean’s list</w:t>
            </w:r>
            <w:r w:rsidR="006967AC">
              <w:t xml:space="preserve"> </w:t>
            </w:r>
            <w:proofErr w:type="spellStart"/>
            <w:r w:rsidR="006967AC">
              <w:t>x’s</w:t>
            </w:r>
            <w:proofErr w:type="spellEnd"/>
            <w:r w:rsidR="006967AC">
              <w:t xml:space="preserve"> 2</w:t>
            </w:r>
          </w:p>
          <w:p w:rsidR="006967AC" w:rsidRDefault="006967AC" w:rsidP="00EC7ED6">
            <w:pPr>
              <w:pStyle w:val="ListBullet"/>
              <w:numPr>
                <w:ilvl w:val="0"/>
                <w:numId w:val="1"/>
              </w:numPr>
            </w:pPr>
            <w:r>
              <w:t>Outstanding Scholastic Achievement</w:t>
            </w:r>
            <w:r w:rsidR="0055751D">
              <w:t xml:space="preserve"> (3.91 GPA)</w:t>
            </w:r>
          </w:p>
          <w:p w:rsidR="006967AC" w:rsidRDefault="006967AC" w:rsidP="00EC7ED6">
            <w:pPr>
              <w:pStyle w:val="ListBullet"/>
              <w:numPr>
                <w:ilvl w:val="0"/>
                <w:numId w:val="1"/>
              </w:numPr>
            </w:pPr>
            <w:r>
              <w:t>Model Student</w:t>
            </w:r>
          </w:p>
          <w:p w:rsidR="006967AC" w:rsidRDefault="006967AC" w:rsidP="00EC7ED6">
            <w:pPr>
              <w:pStyle w:val="ListBullet"/>
              <w:numPr>
                <w:ilvl w:val="0"/>
                <w:numId w:val="1"/>
              </w:numPr>
            </w:pPr>
            <w:r>
              <w:t xml:space="preserve">Perfect Attendance </w:t>
            </w:r>
            <w:proofErr w:type="spellStart"/>
            <w:r>
              <w:t>x’s</w:t>
            </w:r>
            <w:proofErr w:type="spellEnd"/>
            <w:r>
              <w:t xml:space="preserve"> 3</w:t>
            </w:r>
          </w:p>
          <w:p w:rsidR="000533D5" w:rsidRDefault="00EB031D" w:rsidP="000533D5">
            <w:pPr>
              <w:pStyle w:val="Section"/>
              <w:rPr>
                <w:color w:val="0070C0"/>
              </w:rPr>
            </w:pPr>
            <w:r w:rsidRPr="000D7B7D">
              <w:rPr>
                <w:color w:val="0070C0"/>
              </w:rPr>
              <w:t>Experienc</w:t>
            </w:r>
            <w:r w:rsidR="002F27D0">
              <w:rPr>
                <w:color w:val="0070C0"/>
              </w:rPr>
              <w:t>e</w:t>
            </w:r>
          </w:p>
          <w:p w:rsidR="0055751D" w:rsidRDefault="0055751D" w:rsidP="0055751D">
            <w:pPr>
              <w:pStyle w:val="SubsectionText"/>
            </w:pPr>
            <w:r w:rsidRPr="004B063B">
              <w:rPr>
                <w:b/>
                <w:color w:val="325F64" w:themeColor="accent2" w:themeShade="BF"/>
              </w:rPr>
              <w:t>Externship</w:t>
            </w:r>
            <w:r>
              <w:t xml:space="preserve"> – American Family Insurance, Supervisor Michael J. </w:t>
            </w:r>
            <w:proofErr w:type="spellStart"/>
            <w:r>
              <w:t>Lesenne</w:t>
            </w:r>
            <w:proofErr w:type="spellEnd"/>
            <w:r>
              <w:t xml:space="preserve"> and Polly </w:t>
            </w:r>
            <w:proofErr w:type="spellStart"/>
            <w:r>
              <w:t>Ollison</w:t>
            </w:r>
            <w:proofErr w:type="spellEnd"/>
            <w:r>
              <w:t xml:space="preserve">  </w:t>
            </w:r>
            <w:r w:rsidR="004B063B">
              <w:t xml:space="preserve">                    </w:t>
            </w:r>
            <w:r>
              <w:t>(503) 786-0333</w:t>
            </w:r>
            <w:r w:rsidR="004B063B">
              <w:t xml:space="preserve">  (</w:t>
            </w:r>
            <w:r>
              <w:t>May 2012 – August 2012</w:t>
            </w:r>
            <w:r w:rsidR="004B063B">
              <w:t>)</w:t>
            </w:r>
          </w:p>
          <w:p w:rsidR="00CB139B" w:rsidRDefault="0055751D" w:rsidP="0055751D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Light billing concerning customer accounts, and payments</w:t>
            </w:r>
          </w:p>
          <w:p w:rsidR="0055751D" w:rsidRDefault="0055751D" w:rsidP="0055751D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Transaction of physical and phone payments</w:t>
            </w:r>
          </w:p>
          <w:p w:rsidR="0055751D" w:rsidRDefault="0055751D" w:rsidP="0055751D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Answered phones</w:t>
            </w:r>
          </w:p>
          <w:p w:rsidR="0055751D" w:rsidRDefault="0055751D" w:rsidP="0055751D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Filing</w:t>
            </w:r>
          </w:p>
          <w:p w:rsidR="0055751D" w:rsidRDefault="0055751D" w:rsidP="0055751D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Used computerized systems to enter, retrieve, and review data</w:t>
            </w:r>
          </w:p>
          <w:p w:rsidR="0055751D" w:rsidRDefault="0055751D" w:rsidP="0055751D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Performed general office duties</w:t>
            </w:r>
          </w:p>
          <w:p w:rsidR="0055751D" w:rsidRDefault="0055751D" w:rsidP="0055751D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Customer service</w:t>
            </w:r>
          </w:p>
          <w:p w:rsidR="0055751D" w:rsidRDefault="0055751D" w:rsidP="0055751D">
            <w:pPr>
              <w:pStyle w:val="SubsectionDate"/>
              <w:ind w:left="720"/>
              <w:rPr>
                <w:rStyle w:val="SubsectionChar"/>
                <w:b w:val="0"/>
                <w:color w:val="auto"/>
              </w:rPr>
            </w:pPr>
          </w:p>
          <w:p w:rsidR="0055751D" w:rsidRPr="00B05F52" w:rsidRDefault="0055751D" w:rsidP="0055751D">
            <w:pPr>
              <w:pStyle w:val="SubsectionDate"/>
              <w:rPr>
                <w:rStyle w:val="SubsectionChar"/>
                <w:rFonts w:asciiTheme="minorHAnsi" w:hAnsiTheme="minorHAnsi"/>
                <w:b w:val="0"/>
                <w:color w:val="auto"/>
                <w:sz w:val="20"/>
              </w:rPr>
            </w:pPr>
            <w:r w:rsidRPr="004B063B">
              <w:rPr>
                <w:rStyle w:val="SubsectionChar"/>
                <w:color w:val="406E8C" w:themeColor="accent6" w:themeShade="BF"/>
              </w:rPr>
              <w:t>Restaurant Management</w:t>
            </w:r>
            <w:r>
              <w:rPr>
                <w:rStyle w:val="SubsectionChar"/>
                <w:b w:val="0"/>
                <w:color w:val="auto"/>
              </w:rPr>
              <w:t xml:space="preserve"> – </w:t>
            </w:r>
            <w:r w:rsidRPr="00B05F52">
              <w:rPr>
                <w:rStyle w:val="SubsectionChar"/>
                <w:rFonts w:asciiTheme="minorHAnsi" w:hAnsiTheme="minorHAnsi"/>
                <w:b w:val="0"/>
                <w:color w:val="auto"/>
                <w:sz w:val="20"/>
              </w:rPr>
              <w:t>Previous employment with Wendy’s</w:t>
            </w:r>
            <w:r w:rsidR="004B063B" w:rsidRPr="00B05F52">
              <w:rPr>
                <w:rStyle w:val="SubsectionChar"/>
                <w:rFonts w:asciiTheme="minorHAnsi" w:hAnsiTheme="minorHAnsi"/>
                <w:b w:val="0"/>
                <w:color w:val="auto"/>
                <w:sz w:val="20"/>
              </w:rPr>
              <w:t xml:space="preserve"> (phase I &amp; II training store)</w:t>
            </w:r>
            <w:r w:rsidRPr="00B05F52">
              <w:rPr>
                <w:rStyle w:val="SubsectionChar"/>
                <w:rFonts w:asciiTheme="minorHAnsi" w:hAnsiTheme="minorHAnsi"/>
                <w:b w:val="0"/>
                <w:color w:val="auto"/>
                <w:sz w:val="20"/>
              </w:rPr>
              <w:t>, Burger King, Kentucky Fried Chicken, Mc Donald</w:t>
            </w:r>
            <w:r w:rsidR="004B063B" w:rsidRPr="00B05F52">
              <w:rPr>
                <w:rStyle w:val="SubsectionChar"/>
                <w:rFonts w:asciiTheme="minorHAnsi" w:hAnsiTheme="minorHAnsi"/>
                <w:b w:val="0"/>
                <w:color w:val="auto"/>
                <w:sz w:val="20"/>
              </w:rPr>
              <w:t>’</w:t>
            </w:r>
            <w:r w:rsidRPr="00B05F52">
              <w:rPr>
                <w:rStyle w:val="SubsectionChar"/>
                <w:rFonts w:asciiTheme="minorHAnsi" w:hAnsiTheme="minorHAnsi"/>
                <w:b w:val="0"/>
                <w:color w:val="auto"/>
                <w:sz w:val="20"/>
              </w:rPr>
              <w:t>s</w:t>
            </w:r>
            <w:r w:rsidR="004B063B" w:rsidRPr="00B05F52">
              <w:rPr>
                <w:rStyle w:val="SubsectionChar"/>
                <w:rFonts w:asciiTheme="minorHAnsi" w:hAnsiTheme="minorHAnsi"/>
                <w:b w:val="0"/>
                <w:color w:val="auto"/>
                <w:sz w:val="20"/>
              </w:rPr>
              <w:t>, and Pizza Hut.  (1990 – 2001)</w:t>
            </w:r>
          </w:p>
          <w:p w:rsidR="0055751D" w:rsidRDefault="0055751D" w:rsidP="0055751D">
            <w:pPr>
              <w:pStyle w:val="SubsectionDate"/>
              <w:ind w:left="720"/>
              <w:rPr>
                <w:rStyle w:val="SubsectionChar"/>
                <w:b w:val="0"/>
                <w:color w:val="auto"/>
              </w:rPr>
            </w:pPr>
          </w:p>
          <w:p w:rsidR="00042965" w:rsidRDefault="004B063B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Supervised 3 to 12</w:t>
            </w:r>
            <w:r w:rsidR="00042965">
              <w:rPr>
                <w:rStyle w:val="SubsectionChar"/>
                <w:b w:val="0"/>
                <w:color w:val="auto"/>
              </w:rPr>
              <w:t xml:space="preserve"> </w:t>
            </w:r>
            <w:r>
              <w:rPr>
                <w:rStyle w:val="SubsectionChar"/>
                <w:b w:val="0"/>
                <w:color w:val="auto"/>
              </w:rPr>
              <w:t>employees</w:t>
            </w:r>
            <w:r w:rsidR="0055751D">
              <w:rPr>
                <w:rStyle w:val="SubsectionChar"/>
                <w:b w:val="0"/>
                <w:color w:val="auto"/>
              </w:rPr>
              <w:t xml:space="preserve"> hired and trained.</w:t>
            </w:r>
          </w:p>
          <w:p w:rsidR="00042965" w:rsidRDefault="00042965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Performed general office duties</w:t>
            </w:r>
          </w:p>
          <w:p w:rsidR="00095832" w:rsidRDefault="00095832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Management experience 10+ years</w:t>
            </w:r>
          </w:p>
          <w:p w:rsidR="00095832" w:rsidRDefault="00095832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Customer Service experience 10+ years</w:t>
            </w:r>
          </w:p>
          <w:p w:rsidR="006A39E4" w:rsidRDefault="006A39E4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Cash handling skills 10+ years</w:t>
            </w:r>
          </w:p>
          <w:p w:rsidR="006967AC" w:rsidRDefault="006967AC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Inventory and purchase orders 10 years</w:t>
            </w:r>
          </w:p>
          <w:p w:rsidR="004B063B" w:rsidRDefault="004B063B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Schedule writing</w:t>
            </w:r>
          </w:p>
          <w:p w:rsidR="004B063B" w:rsidRDefault="004B063B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Trained fast track management</w:t>
            </w:r>
          </w:p>
          <w:p w:rsidR="004B063B" w:rsidRPr="00042965" w:rsidRDefault="004B063B" w:rsidP="00042965">
            <w:pPr>
              <w:pStyle w:val="SubsectionDate"/>
              <w:numPr>
                <w:ilvl w:val="0"/>
                <w:numId w:val="27"/>
              </w:numPr>
              <w:rPr>
                <w:rStyle w:val="SubsectionChar"/>
                <w:b w:val="0"/>
                <w:color w:val="auto"/>
              </w:rPr>
            </w:pPr>
            <w:r>
              <w:rPr>
                <w:rStyle w:val="SubsectionChar"/>
                <w:b w:val="0"/>
                <w:color w:val="auto"/>
              </w:rPr>
              <w:t>Ran store meetings and individual job assessments</w:t>
            </w:r>
          </w:p>
          <w:p w:rsidR="002F27D0" w:rsidRPr="002F27D0" w:rsidRDefault="00EB031D" w:rsidP="002F27D0">
            <w:pPr>
              <w:pStyle w:val="Section"/>
              <w:rPr>
                <w:color w:val="0070C0"/>
              </w:rPr>
            </w:pPr>
            <w:r w:rsidRPr="000D7B7D">
              <w:rPr>
                <w:color w:val="0070C0"/>
              </w:rPr>
              <w:lastRenderedPageBreak/>
              <w:t>Skills</w:t>
            </w:r>
            <w:r w:rsidR="002F27D0">
              <w:rPr>
                <w:color w:val="0070C0"/>
              </w:rPr>
              <w:t xml:space="preserve">                                         Other Job Related Experience                  </w:t>
            </w:r>
          </w:p>
          <w:p w:rsidR="008436F9" w:rsidRDefault="008436F9">
            <w:pPr>
              <w:pStyle w:val="ListBullet"/>
              <w:numPr>
                <w:ilvl w:val="0"/>
                <w:numId w:val="1"/>
              </w:numPr>
            </w:pPr>
            <w:r>
              <w:t>Microsoft Excel</w:t>
            </w:r>
            <w:r w:rsidR="002F27D0">
              <w:t xml:space="preserve">                                            Homemaker</w:t>
            </w:r>
          </w:p>
          <w:p w:rsidR="008436F9" w:rsidRDefault="008436F9">
            <w:pPr>
              <w:pStyle w:val="ListBullet"/>
              <w:numPr>
                <w:ilvl w:val="0"/>
                <w:numId w:val="1"/>
              </w:numPr>
            </w:pPr>
            <w:r>
              <w:t>Microsoft Word</w:t>
            </w:r>
            <w:r w:rsidR="002F27D0">
              <w:t xml:space="preserve">                                           Sunday School Teacher</w:t>
            </w:r>
          </w:p>
          <w:p w:rsidR="008436F9" w:rsidRDefault="008436F9">
            <w:pPr>
              <w:pStyle w:val="ListBullet"/>
              <w:numPr>
                <w:ilvl w:val="0"/>
                <w:numId w:val="1"/>
              </w:numPr>
            </w:pPr>
            <w:r>
              <w:t>Multi-line phone systems</w:t>
            </w:r>
          </w:p>
          <w:p w:rsidR="008436F9" w:rsidRDefault="008436F9">
            <w:pPr>
              <w:pStyle w:val="ListBullet"/>
              <w:numPr>
                <w:ilvl w:val="0"/>
                <w:numId w:val="1"/>
              </w:numPr>
            </w:pPr>
            <w:r>
              <w:t>Peachtree Software</w:t>
            </w:r>
          </w:p>
          <w:p w:rsidR="008436F9" w:rsidRDefault="008436F9">
            <w:pPr>
              <w:pStyle w:val="ListBullet"/>
              <w:numPr>
                <w:ilvl w:val="0"/>
                <w:numId w:val="1"/>
              </w:numPr>
            </w:pPr>
            <w:r>
              <w:t>Ten Key</w:t>
            </w:r>
            <w:r w:rsidR="00A30921">
              <w:t xml:space="preserve"> data entry (5192</w:t>
            </w:r>
            <w:r w:rsidR="00EA7FE8">
              <w:t xml:space="preserve"> k</w:t>
            </w:r>
            <w:r w:rsidR="00A30921">
              <w:t>ph, still practicing to improve)</w:t>
            </w:r>
          </w:p>
          <w:p w:rsidR="008436F9" w:rsidRDefault="008436F9">
            <w:pPr>
              <w:pStyle w:val="ListBullet"/>
              <w:numPr>
                <w:ilvl w:val="0"/>
                <w:numId w:val="1"/>
              </w:numPr>
            </w:pPr>
            <w:r>
              <w:t>Typing</w:t>
            </w:r>
            <w:r w:rsidR="006967AC">
              <w:t xml:space="preserve"> (4</w:t>
            </w:r>
            <w:r w:rsidR="00C519C6">
              <w:t>0 wpm)</w:t>
            </w:r>
          </w:p>
          <w:p w:rsidR="00095832" w:rsidRDefault="008436F9" w:rsidP="00095832">
            <w:pPr>
              <w:pStyle w:val="ListBullet"/>
              <w:numPr>
                <w:ilvl w:val="0"/>
                <w:numId w:val="1"/>
              </w:numPr>
            </w:pPr>
            <w:r>
              <w:t>Windows</w:t>
            </w:r>
          </w:p>
          <w:p w:rsidR="008436F9" w:rsidRDefault="008436F9">
            <w:pPr>
              <w:pStyle w:val="ListBullet"/>
              <w:numPr>
                <w:ilvl w:val="0"/>
                <w:numId w:val="1"/>
              </w:numPr>
            </w:pPr>
            <w:r>
              <w:t>Word PowerPoint</w:t>
            </w:r>
          </w:p>
          <w:p w:rsidR="00095832" w:rsidRDefault="008436F9" w:rsidP="008436F9">
            <w:pPr>
              <w:pStyle w:val="ListBullet"/>
              <w:numPr>
                <w:ilvl w:val="0"/>
                <w:numId w:val="1"/>
              </w:numPr>
            </w:pPr>
            <w:r>
              <w:t>Word Spreadsheets</w:t>
            </w:r>
            <w:r w:rsidR="002F27D0">
              <w:t xml:space="preserve">  </w:t>
            </w:r>
          </w:p>
          <w:p w:rsidR="00095832" w:rsidRDefault="00095832" w:rsidP="008436F9">
            <w:pPr>
              <w:pStyle w:val="ListBullet"/>
              <w:numPr>
                <w:ilvl w:val="0"/>
                <w:numId w:val="1"/>
              </w:numPr>
            </w:pPr>
            <w:r>
              <w:t>Quick learner</w:t>
            </w:r>
          </w:p>
          <w:p w:rsidR="00095832" w:rsidRDefault="00095832" w:rsidP="008436F9">
            <w:pPr>
              <w:pStyle w:val="ListBullet"/>
              <w:numPr>
                <w:ilvl w:val="0"/>
                <w:numId w:val="1"/>
              </w:numPr>
            </w:pPr>
            <w:r>
              <w:t>Team player</w:t>
            </w:r>
          </w:p>
          <w:p w:rsidR="006A39E4" w:rsidRDefault="00095832" w:rsidP="008436F9">
            <w:pPr>
              <w:pStyle w:val="ListBullet"/>
              <w:numPr>
                <w:ilvl w:val="0"/>
                <w:numId w:val="1"/>
              </w:numPr>
            </w:pPr>
            <w:r>
              <w:t>General Accounting</w:t>
            </w:r>
            <w:r w:rsidR="002F27D0">
              <w:t xml:space="preserve"> </w:t>
            </w:r>
            <w:r w:rsidR="006A39E4">
              <w:t>(ledger &amp; journal)</w:t>
            </w:r>
          </w:p>
          <w:p w:rsidR="00D62614" w:rsidRDefault="006A39E4" w:rsidP="008436F9">
            <w:pPr>
              <w:pStyle w:val="ListBullet"/>
              <w:numPr>
                <w:ilvl w:val="0"/>
                <w:numId w:val="1"/>
              </w:numPr>
            </w:pPr>
            <w:r>
              <w:t>Invoices</w:t>
            </w:r>
            <w:r w:rsidR="002F27D0">
              <w:t xml:space="preserve">                               </w:t>
            </w:r>
          </w:p>
          <w:p w:rsidR="00EE727A" w:rsidRDefault="00EE727A" w:rsidP="00B05F5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Pr="00EE727A" w:rsidRDefault="00B05F52" w:rsidP="00B05F52">
            <w:pPr>
              <w:pStyle w:val="ListBullet"/>
              <w:numPr>
                <w:ilvl w:val="0"/>
                <w:numId w:val="1"/>
              </w:numPr>
            </w:pPr>
            <w:r w:rsidRPr="002F27D0">
              <w:rPr>
                <w:b/>
              </w:rPr>
              <w:t>R</w:t>
            </w:r>
            <w:r>
              <w:rPr>
                <w:b/>
              </w:rPr>
              <w:t>eferences:</w:t>
            </w:r>
            <w:r w:rsidR="00F56C22">
              <w:rPr>
                <w:b/>
              </w:rPr>
              <w:t xml:space="preserve"> Available upon request</w:t>
            </w:r>
          </w:p>
          <w:p w:rsidR="00B05F52" w:rsidRDefault="00B05F52" w:rsidP="00B05F52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:rsidR="00B05F52" w:rsidRDefault="00B05F52" w:rsidP="00B05F5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B05F5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05F52" w:rsidRDefault="00B05F52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E727A" w:rsidRDefault="00EE727A" w:rsidP="00D6261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E727A" w:rsidRDefault="00EE727A" w:rsidP="00EE727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8436F9" w:rsidRDefault="008436F9" w:rsidP="00D62614">
            <w:pPr>
              <w:pStyle w:val="ListBullet"/>
              <w:numPr>
                <w:ilvl w:val="0"/>
                <w:numId w:val="0"/>
              </w:numPr>
              <w:ind w:left="360"/>
            </w:pPr>
            <w:r w:rsidRPr="002F27D0">
              <w:rPr>
                <w:b/>
              </w:rPr>
              <w:br/>
            </w:r>
          </w:p>
          <w:p w:rsidR="00CB139B" w:rsidRDefault="00CB139B" w:rsidP="00CB139B">
            <w:pPr>
              <w:pStyle w:val="Section"/>
              <w:rPr>
                <w:color w:val="0070C0"/>
              </w:rPr>
            </w:pPr>
          </w:p>
          <w:p w:rsidR="00090C7C" w:rsidRPr="00991B42" w:rsidRDefault="00090C7C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R="00042965" w:rsidTr="00042965">
        <w:trPr>
          <w:trHeight w:val="462"/>
          <w:jc w:val="center"/>
        </w:trPr>
        <w:tc>
          <w:tcPr>
            <w:tcW w:w="365" w:type="dxa"/>
            <w:shd w:val="clear" w:color="auto" w:fill="9293BD" w:themeFill="accent1" w:themeFillTint="99"/>
          </w:tcPr>
          <w:p w:rsidR="00042965" w:rsidRDefault="0004296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42965" w:rsidRPr="000D7B7D" w:rsidRDefault="00042965">
            <w:pPr>
              <w:pStyle w:val="Section"/>
              <w:rPr>
                <w:color w:val="0070C0"/>
              </w:rPr>
            </w:pPr>
          </w:p>
        </w:tc>
      </w:tr>
    </w:tbl>
    <w:p w:rsidR="00090C7C" w:rsidRDefault="00090C7C"/>
    <w:sectPr w:rsidR="00090C7C" w:rsidSect="00090C7C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B51" w:rsidRDefault="00336B51">
      <w:pPr>
        <w:spacing w:after="0" w:line="240" w:lineRule="auto"/>
      </w:pPr>
      <w:r>
        <w:separator/>
      </w:r>
    </w:p>
  </w:endnote>
  <w:endnote w:type="continuationSeparator" w:id="0">
    <w:p w:rsidR="00336B51" w:rsidRDefault="0033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C7C" w:rsidRDefault="00EB031D">
    <w:pPr>
      <w:pStyle w:val="FooterRight"/>
    </w:pPr>
    <w:r>
      <w:rPr>
        <w:color w:val="438086" w:themeColor="accent2"/>
      </w:rPr>
      <w:sym w:font="Wingdings 3" w:char="F07D"/>
    </w:r>
    <w:r>
      <w:t xml:space="preserve"> Page </w:t>
    </w:r>
    <w:fldSimple w:instr=" PAGE  \* Arabic  \* MERGEFORMAT ">
      <w:r w:rsidR="00F56C22">
        <w:rPr>
          <w:noProof/>
        </w:rPr>
        <w:t>3</w:t>
      </w:r>
    </w:fldSimple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  <w:p w:rsidR="00090C7C" w:rsidRDefault="00090C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B51" w:rsidRDefault="00336B51">
      <w:pPr>
        <w:spacing w:after="0" w:line="240" w:lineRule="auto"/>
      </w:pPr>
      <w:r>
        <w:separator/>
      </w:r>
    </w:p>
  </w:footnote>
  <w:footnote w:type="continuationSeparator" w:id="0">
    <w:p w:rsidR="00336B51" w:rsidRDefault="0033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C7C" w:rsidRDefault="00EB031D">
    <w:pPr>
      <w:pStyle w:val="HeaderLeft"/>
      <w:jc w:val="right"/>
    </w:pPr>
    <w:r>
      <w:rPr>
        <w:color w:val="438086" w:themeColor="accent2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36B51">
          <w:t>Lena Linnette Overmyer</w:t>
        </w:r>
      </w:sdtContent>
    </w:sdt>
  </w:p>
  <w:p w:rsidR="00090C7C" w:rsidRDefault="00090C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C7C" w:rsidRDefault="00EB031D">
    <w:pPr>
      <w:pStyle w:val="HeaderRight"/>
      <w:jc w:val="left"/>
    </w:pPr>
    <w:r>
      <w:rPr>
        <w:color w:val="438086" w:themeColor="accent2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36B51">
          <w:t>Lena Linnette Overmyer</w:t>
        </w:r>
      </w:sdtContent>
    </w:sdt>
  </w:p>
  <w:p w:rsidR="00090C7C" w:rsidRDefault="00090C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438086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325F64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438086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25F64" w:themeColor="accent2" w:themeShade="BF"/>
        <w:vertAlign w:val="baseline"/>
      </w:rPr>
    </w:lvl>
  </w:abstractNum>
  <w:abstractNum w:abstractNumId="10">
    <w:nsid w:val="00B37910"/>
    <w:multiLevelType w:val="hybridMultilevel"/>
    <w:tmpl w:val="5BF8C2B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1">
    <w:nsid w:val="19E93112"/>
    <w:multiLevelType w:val="hybridMultilevel"/>
    <w:tmpl w:val="80C2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8244A"/>
    <w:multiLevelType w:val="hybridMultilevel"/>
    <w:tmpl w:val="A2C6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9"/>
  </w:num>
  <w:num w:numId="29">
    <w:abstractNumId w:val="11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AD0829"/>
    <w:rsid w:val="00027D3F"/>
    <w:rsid w:val="00042965"/>
    <w:rsid w:val="000533D5"/>
    <w:rsid w:val="00090C7C"/>
    <w:rsid w:val="00095832"/>
    <w:rsid w:val="000958F4"/>
    <w:rsid w:val="000D7B7D"/>
    <w:rsid w:val="00173FE3"/>
    <w:rsid w:val="001B3A8D"/>
    <w:rsid w:val="001C3B60"/>
    <w:rsid w:val="00213877"/>
    <w:rsid w:val="002445BB"/>
    <w:rsid w:val="0029391A"/>
    <w:rsid w:val="002E42C7"/>
    <w:rsid w:val="002F27D0"/>
    <w:rsid w:val="003179ED"/>
    <w:rsid w:val="00336B51"/>
    <w:rsid w:val="003A71CD"/>
    <w:rsid w:val="003C1496"/>
    <w:rsid w:val="004026DD"/>
    <w:rsid w:val="0040453A"/>
    <w:rsid w:val="00455AA8"/>
    <w:rsid w:val="004B063B"/>
    <w:rsid w:val="004D2942"/>
    <w:rsid w:val="004E021D"/>
    <w:rsid w:val="00500628"/>
    <w:rsid w:val="0055751D"/>
    <w:rsid w:val="00614614"/>
    <w:rsid w:val="00620397"/>
    <w:rsid w:val="006967AC"/>
    <w:rsid w:val="006A39E4"/>
    <w:rsid w:val="006E4662"/>
    <w:rsid w:val="00731916"/>
    <w:rsid w:val="0073774C"/>
    <w:rsid w:val="00784353"/>
    <w:rsid w:val="007F093F"/>
    <w:rsid w:val="00800293"/>
    <w:rsid w:val="00812492"/>
    <w:rsid w:val="008436F9"/>
    <w:rsid w:val="00937794"/>
    <w:rsid w:val="00942AF0"/>
    <w:rsid w:val="0098388E"/>
    <w:rsid w:val="00991B42"/>
    <w:rsid w:val="00993AFC"/>
    <w:rsid w:val="009A4D9C"/>
    <w:rsid w:val="009C6FBC"/>
    <w:rsid w:val="009F0209"/>
    <w:rsid w:val="00A30921"/>
    <w:rsid w:val="00AC41C1"/>
    <w:rsid w:val="00AD0829"/>
    <w:rsid w:val="00AE51DE"/>
    <w:rsid w:val="00B05F52"/>
    <w:rsid w:val="00B2785A"/>
    <w:rsid w:val="00B34F0D"/>
    <w:rsid w:val="00BA3B14"/>
    <w:rsid w:val="00C355EB"/>
    <w:rsid w:val="00C519C6"/>
    <w:rsid w:val="00C7313B"/>
    <w:rsid w:val="00CB139B"/>
    <w:rsid w:val="00CB425D"/>
    <w:rsid w:val="00D17848"/>
    <w:rsid w:val="00D62614"/>
    <w:rsid w:val="00DB0ACE"/>
    <w:rsid w:val="00DD7722"/>
    <w:rsid w:val="00DE7CC4"/>
    <w:rsid w:val="00DF0BDD"/>
    <w:rsid w:val="00DF7E31"/>
    <w:rsid w:val="00E76CED"/>
    <w:rsid w:val="00EA7FE8"/>
    <w:rsid w:val="00EB031D"/>
    <w:rsid w:val="00EC516F"/>
    <w:rsid w:val="00EC7ED6"/>
    <w:rsid w:val="00EE727A"/>
    <w:rsid w:val="00F07643"/>
    <w:rsid w:val="00F4503A"/>
    <w:rsid w:val="00F56C22"/>
    <w:rsid w:val="00F87789"/>
    <w:rsid w:val="00FE544A"/>
    <w:rsid w:val="00FF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7C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90C7C"/>
    <w:pPr>
      <w:pBdr>
        <w:top w:val="single" w:sz="6" w:space="1" w:color="438086" w:themeColor="accent2"/>
        <w:left w:val="single" w:sz="6" w:space="1" w:color="438086" w:themeColor="accent2"/>
        <w:bottom w:val="single" w:sz="6" w:space="1" w:color="438086" w:themeColor="accent2"/>
        <w:right w:val="single" w:sz="6" w:space="1" w:color="438086" w:themeColor="accent2"/>
      </w:pBdr>
      <w:shd w:val="clear" w:color="auto" w:fill="438086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C7C"/>
    <w:pPr>
      <w:pBdr>
        <w:top w:val="single" w:sz="6" w:space="1" w:color="438086" w:themeColor="accent2"/>
        <w:left w:val="single" w:sz="48" w:space="1" w:color="438086" w:themeColor="accent2"/>
        <w:bottom w:val="single" w:sz="6" w:space="1" w:color="438086" w:themeColor="accent2"/>
        <w:right w:val="single" w:sz="6" w:space="1" w:color="438086" w:themeColor="accent2"/>
      </w:pBdr>
      <w:spacing w:before="240" w:after="80"/>
      <w:ind w:left="144"/>
      <w:outlineLvl w:val="1"/>
    </w:pPr>
    <w:rPr>
      <w:rFonts w:asciiTheme="majorHAnsi" w:hAnsiTheme="majorHAnsi"/>
      <w:color w:val="325F64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C7C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C7C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C7C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C7C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C7C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C7C"/>
    <w:pPr>
      <w:spacing w:before="200" w:after="80"/>
      <w:outlineLvl w:val="7"/>
    </w:pPr>
    <w:rPr>
      <w:rFonts w:asciiTheme="majorHAnsi" w:hAnsiTheme="majorHAnsi"/>
      <w:color w:val="438086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C7C"/>
    <w:pPr>
      <w:spacing w:before="200" w:after="80"/>
      <w:outlineLvl w:val="8"/>
    </w:pPr>
    <w:rPr>
      <w:rFonts w:asciiTheme="majorHAnsi" w:hAnsiTheme="majorHAnsi"/>
      <w:i/>
      <w:color w:val="438086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90C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090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0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C7C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90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C7C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7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090C7C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90C7C"/>
    <w:pPr>
      <w:spacing w:after="120" w:line="240" w:lineRule="auto"/>
      <w:contextualSpacing/>
    </w:pPr>
    <w:rPr>
      <w:rFonts w:asciiTheme="majorHAnsi" w:hAnsiTheme="majorHAnsi"/>
      <w:b/>
      <w:color w:val="438086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090C7C"/>
    <w:pPr>
      <w:spacing w:before="40" w:after="80" w:line="240" w:lineRule="auto"/>
    </w:pPr>
    <w:rPr>
      <w:rFonts w:asciiTheme="majorHAnsi" w:hAnsiTheme="majorHAnsi"/>
      <w:b/>
      <w:color w:val="53548A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090C7C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090C7C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C7C"/>
    <w:rPr>
      <w:rFonts w:asciiTheme="majorHAnsi" w:hAnsiTheme="majorHAnsi" w:cs="Times New Roman"/>
      <w:color w:val="325F64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90C7C"/>
    <w:pPr>
      <w:jc w:val="right"/>
    </w:pPr>
    <w:rPr>
      <w:rFonts w:asciiTheme="majorHAnsi" w:hAnsiTheme="majorHAnsi"/>
      <w:noProof/>
      <w:color w:val="3E3E67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090C7C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090C7C"/>
    <w:rPr>
      <w:color w:val="67AFBD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90C7C"/>
    <w:rPr>
      <w:rFonts w:asciiTheme="majorHAnsi" w:hAnsiTheme="majorHAnsi" w:cs="Times New Roman"/>
      <w:i/>
      <w:color w:val="5C92B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90C7C"/>
    <w:pPr>
      <w:spacing w:after="0" w:line="240" w:lineRule="auto"/>
    </w:pPr>
    <w:rPr>
      <w:rFonts w:asciiTheme="majorHAnsi" w:hAnsiTheme="majorHAnsi"/>
      <w:bCs/>
      <w:color w:val="438086" w:themeColor="accent2"/>
      <w:sz w:val="16"/>
      <w:szCs w:val="18"/>
    </w:rPr>
  </w:style>
  <w:style w:type="character" w:styleId="Emphasis">
    <w:name w:val="Emphasis"/>
    <w:uiPriority w:val="20"/>
    <w:qFormat/>
    <w:rsid w:val="00090C7C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090C7C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90C7C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438086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C7C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C7C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C7C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C7C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C7C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C7C"/>
    <w:rPr>
      <w:rFonts w:asciiTheme="majorHAnsi" w:hAnsiTheme="majorHAnsi" w:cs="Times New Roman"/>
      <w:color w:val="438086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C7C"/>
    <w:rPr>
      <w:rFonts w:asciiTheme="majorHAnsi" w:hAnsiTheme="majorHAnsi" w:cs="Times New Roman"/>
      <w:i/>
      <w:color w:val="438086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090C7C"/>
    <w:rPr>
      <w:rFonts w:cs="Times New Roman"/>
      <w:b/>
      <w:i/>
      <w:color w:val="77397A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090C7C"/>
    <w:pPr>
      <w:pBdr>
        <w:top w:val="single" w:sz="6" w:space="10" w:color="325F64" w:themeColor="accent2" w:themeShade="BF"/>
        <w:left w:val="single" w:sz="6" w:space="10" w:color="325F64" w:themeColor="accent2" w:themeShade="BF"/>
        <w:bottom w:val="single" w:sz="6" w:space="10" w:color="325F64" w:themeColor="accent2" w:themeShade="BF"/>
        <w:right w:val="single" w:sz="6" w:space="10" w:color="325F64" w:themeColor="accent2" w:themeShade="BF"/>
      </w:pBdr>
      <w:shd w:val="clear" w:color="auto" w:fill="438086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C7C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438086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90C7C"/>
    <w:rPr>
      <w:rFonts w:cs="Times New Roman"/>
      <w:b/>
      <w:color w:val="3E3E67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090C7C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090C7C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090C7C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090C7C"/>
    <w:rPr>
      <w:rFonts w:asciiTheme="minorHAnsi" w:hAnsiTheme="minorHAnsi"/>
      <w:b/>
      <w:color w:val="438086" w:themeColor="accent2"/>
    </w:rPr>
  </w:style>
  <w:style w:type="character" w:styleId="SubtleEmphasis">
    <w:name w:val="Subtle Emphasis"/>
    <w:basedOn w:val="DefaultParagraphFont"/>
    <w:uiPriority w:val="19"/>
    <w:qFormat/>
    <w:rsid w:val="00090C7C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090C7C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</w:pPr>
    <w:rPr>
      <w:smallCaps/>
      <w:noProof/>
      <w:color w:val="438086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90C7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090C7C"/>
    <w:pPr>
      <w:spacing w:before="200" w:line="276" w:lineRule="auto"/>
      <w:contextualSpacing/>
      <w:jc w:val="right"/>
    </w:pPr>
    <w:rPr>
      <w:rFonts w:asciiTheme="majorHAnsi" w:hAnsiTheme="majorHAnsi"/>
      <w:color w:val="438086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90C7C"/>
    <w:pPr>
      <w:spacing w:after="720" w:line="240" w:lineRule="auto"/>
    </w:pPr>
    <w:rPr>
      <w:rFonts w:asciiTheme="majorHAnsi" w:hAnsiTheme="majorHAnsi" w:cstheme="minorHAnsi"/>
      <w:color w:val="438086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90C7C"/>
    <w:rPr>
      <w:rFonts w:asciiTheme="majorHAnsi" w:hAnsiTheme="majorHAnsi"/>
      <w:color w:val="438086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090C7C"/>
    <w:pPr>
      <w:spacing w:line="240" w:lineRule="auto"/>
    </w:pPr>
    <w:rPr>
      <w:rFonts w:asciiTheme="majorHAnsi" w:hAnsiTheme="majorHAnsi"/>
      <w:color w:val="438086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90C7C"/>
    <w:rPr>
      <w:rFonts w:asciiTheme="majorHAnsi" w:hAnsiTheme="majorHAnsi" w:cs="Times New Roman"/>
      <w:color w:val="438086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090C7C"/>
    <w:rPr>
      <w:rFonts w:asciiTheme="majorHAnsi" w:hAnsiTheme="majorHAnsi"/>
      <w:noProof/>
      <w:color w:val="3E3E67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090C7C"/>
    <w:rPr>
      <w:rFonts w:asciiTheme="majorHAnsi" w:hAnsiTheme="majorHAnsi" w:cs="Times New Roman"/>
      <w:b/>
      <w:color w:val="438086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090C7C"/>
    <w:rPr>
      <w:rFonts w:asciiTheme="majorHAnsi" w:hAnsiTheme="majorHAnsi" w:cs="Times New Roman"/>
      <w:b/>
      <w:color w:val="53548A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090C7C"/>
    <w:rPr>
      <w:rFonts w:asciiTheme="majorHAnsi" w:hAnsiTheme="majorHAnsi"/>
      <w:color w:val="438086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090C7C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090C7C"/>
    <w:rPr>
      <w:b w:val="0"/>
      <w:color w:val="53548A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090C7C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090C7C"/>
  </w:style>
  <w:style w:type="paragraph" w:customStyle="1" w:styleId="FooterFirstPage">
    <w:name w:val="Footer First Page"/>
    <w:basedOn w:val="Footer"/>
    <w:uiPriority w:val="34"/>
    <w:rsid w:val="00090C7C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090C7C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090C7C"/>
    <w:pPr>
      <w:spacing w:before="200" w:line="276" w:lineRule="auto"/>
      <w:contextualSpacing/>
      <w:jc w:val="right"/>
    </w:pPr>
    <w:rPr>
      <w:rFonts w:asciiTheme="majorHAnsi" w:hAnsiTheme="majorHAnsi"/>
      <w:color w:val="438086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090C7C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090C7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090C7C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090C7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090C7C"/>
    <w:pPr>
      <w:jc w:val="right"/>
    </w:pPr>
    <w:rPr>
      <w:rFonts w:asciiTheme="majorHAnsi" w:hAnsiTheme="majorHAnsi"/>
      <w:noProof/>
      <w:color w:val="3E3E67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CB1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0DA2830382488AB0B079C4066A6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E2264-6012-446E-AB25-6CA5CAC03A0F}"/>
      </w:docPartPr>
      <w:docPartBody>
        <w:p w:rsidR="00836C99" w:rsidRDefault="00836C99">
          <w:pPr>
            <w:pStyle w:val="9C0DA2830382488AB0B079C4066A606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4E7E2B2BD804E1B829EC8063765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2E4CE-DE44-4D4E-9F08-D03AC1F22921}"/>
      </w:docPartPr>
      <w:docPartBody>
        <w:p w:rsidR="00836C99" w:rsidRDefault="00836C99">
          <w:pPr>
            <w:pStyle w:val="64E7E2B2BD804E1B829EC80637658B50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6C99"/>
    <w:rsid w:val="0009606A"/>
    <w:rsid w:val="000C2A9D"/>
    <w:rsid w:val="002D6A17"/>
    <w:rsid w:val="002D77A4"/>
    <w:rsid w:val="0031104F"/>
    <w:rsid w:val="003B6D36"/>
    <w:rsid w:val="004F6B8A"/>
    <w:rsid w:val="00575182"/>
    <w:rsid w:val="005E27D8"/>
    <w:rsid w:val="006E6608"/>
    <w:rsid w:val="00736B5D"/>
    <w:rsid w:val="007A14E5"/>
    <w:rsid w:val="00836C99"/>
    <w:rsid w:val="008807CA"/>
    <w:rsid w:val="00884BE2"/>
    <w:rsid w:val="008A405D"/>
    <w:rsid w:val="009610C7"/>
    <w:rsid w:val="00974FD0"/>
    <w:rsid w:val="00A441FA"/>
    <w:rsid w:val="00B2135C"/>
    <w:rsid w:val="00E4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6C99"/>
    <w:rPr>
      <w:color w:val="808080"/>
    </w:rPr>
  </w:style>
  <w:style w:type="paragraph" w:customStyle="1" w:styleId="9C0DA2830382488AB0B079C4066A6064">
    <w:name w:val="9C0DA2830382488AB0B079C4066A6064"/>
    <w:rsid w:val="00836C99"/>
  </w:style>
  <w:style w:type="paragraph" w:customStyle="1" w:styleId="64E7E2B2BD804E1B829EC80637658B50">
    <w:name w:val="64E7E2B2BD804E1B829EC80637658B50"/>
    <w:rsid w:val="00836C99"/>
  </w:style>
  <w:style w:type="paragraph" w:customStyle="1" w:styleId="CBF906CF0D3545C6AA6C02E272FBCE98">
    <w:name w:val="CBF906CF0D3545C6AA6C02E272FBCE98"/>
    <w:rsid w:val="00836C99"/>
  </w:style>
  <w:style w:type="paragraph" w:customStyle="1" w:styleId="D8E6406A90724916B61E461B28A7DFD1">
    <w:name w:val="D8E6406A90724916B61E461B28A7DFD1"/>
    <w:rsid w:val="00836C99"/>
  </w:style>
  <w:style w:type="paragraph" w:customStyle="1" w:styleId="D9CD7B9CEBB444028712DDEC60DE85EE">
    <w:name w:val="D9CD7B9CEBB444028712DDEC60DE85EE"/>
    <w:rsid w:val="00836C99"/>
  </w:style>
  <w:style w:type="paragraph" w:customStyle="1" w:styleId="EAE1CC18824F4C1688319D9A88DBF302">
    <w:name w:val="EAE1CC18824F4C1688319D9A88DBF302"/>
    <w:rsid w:val="00836C99"/>
  </w:style>
  <w:style w:type="paragraph" w:customStyle="1" w:styleId="602FA6FFB20341BBB2C40E4E33F24D8A">
    <w:name w:val="602FA6FFB20341BBB2C40E4E33F24D8A"/>
    <w:rsid w:val="00836C99"/>
  </w:style>
  <w:style w:type="paragraph" w:customStyle="1" w:styleId="25CFE06955FC47838F65FFF3399D51D1">
    <w:name w:val="25CFE06955FC47838F65FFF3399D51D1"/>
    <w:rsid w:val="00836C99"/>
  </w:style>
  <w:style w:type="paragraph" w:customStyle="1" w:styleId="76E8BEA181664898A519BCFE2064ECE4">
    <w:name w:val="76E8BEA181664898A519BCFE2064ECE4"/>
    <w:rsid w:val="00836C99"/>
  </w:style>
  <w:style w:type="paragraph" w:customStyle="1" w:styleId="175F09B31425498FA5618ABDBC8584C7">
    <w:name w:val="175F09B31425498FA5618ABDBC8584C7"/>
    <w:rsid w:val="00836C99"/>
  </w:style>
  <w:style w:type="paragraph" w:customStyle="1" w:styleId="532ED0AEAF934D34839DA1980F6827A8">
    <w:name w:val="532ED0AEAF934D34839DA1980F6827A8"/>
    <w:rsid w:val="00836C99"/>
  </w:style>
  <w:style w:type="paragraph" w:customStyle="1" w:styleId="1DB85DBBD27C4D9F8959DF594F3790EA">
    <w:name w:val="1DB85DBBD27C4D9F8959DF594F3790EA"/>
    <w:rsid w:val="00836C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AAF1EDF-ED6F-4676-90D8-1748009F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Second City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Linnette Overmyer</dc:creator>
  <cp:keywords/>
  <dc:description/>
  <cp:lastModifiedBy>Lena  Tenpenny</cp:lastModifiedBy>
  <cp:revision>2</cp:revision>
  <dcterms:created xsi:type="dcterms:W3CDTF">2012-08-31T20:44:00Z</dcterms:created>
  <dcterms:modified xsi:type="dcterms:W3CDTF">2012-08-31T20:44:00Z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