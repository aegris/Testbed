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58318A" w14:textId="1BB8A192" w:rsidR="006D6306" w:rsidRPr="006D6306" w:rsidRDefault="006D6306" w:rsidP="006D6306">
      <w:pPr>
        <w:tabs>
          <w:tab w:val="left" w:pos="1620"/>
        </w:tabs>
        <w:spacing w:line="240" w:lineRule="auto"/>
        <w:rPr>
          <w:rFonts w:ascii="Helvetica Neue" w:eastAsia="Calibri" w:hAnsi="Helvetica Neue" w:cs="Futura"/>
          <w:b/>
          <w:bCs/>
          <w:color w:val="3D85C6"/>
          <w:sz w:val="56"/>
          <w:szCs w:val="56"/>
        </w:rPr>
      </w:pPr>
      <w:r w:rsidRPr="006D6306">
        <w:rPr>
          <w:rFonts w:ascii="Helvetica Neue" w:eastAsia="Calibri" w:hAnsi="Helvetica Neue" w:cs="Futura"/>
          <w:b/>
          <w:color w:val="444444"/>
          <w:sz w:val="56"/>
          <w:szCs w:val="56"/>
        </w:rPr>
        <w:t>Justin</w:t>
      </w:r>
      <w:r w:rsidRPr="006D6306">
        <w:rPr>
          <w:rFonts w:ascii="Helvetica Neue" w:eastAsia="Calibri" w:hAnsi="Helvetica Neue" w:cs="Futura"/>
          <w:b/>
          <w:bCs/>
          <w:sz w:val="56"/>
          <w:szCs w:val="56"/>
        </w:rPr>
        <w:t xml:space="preserve"> </w:t>
      </w:r>
      <w:r w:rsidRPr="00CF0737">
        <w:rPr>
          <w:rFonts w:ascii="Helvetica Neue" w:eastAsia="Calibri" w:hAnsi="Helvetica Neue" w:cs="Futura"/>
          <w:b/>
          <w:bCs/>
          <w:color w:val="9BBB59" w:themeColor="accent3"/>
          <w:sz w:val="56"/>
          <w:szCs w:val="56"/>
        </w:rPr>
        <w:t>Wright</w:t>
      </w:r>
    </w:p>
    <w:p w14:paraId="36078860" w14:textId="2D1CFF7F" w:rsidR="006D6306" w:rsidRPr="006D6306" w:rsidRDefault="006D6306" w:rsidP="00CF0737">
      <w:pPr>
        <w:tabs>
          <w:tab w:val="left" w:pos="720"/>
        </w:tabs>
        <w:spacing w:line="240" w:lineRule="auto"/>
        <w:rPr>
          <w:rFonts w:asciiTheme="majorHAnsi" w:eastAsia="Calibri" w:hAnsiTheme="majorHAnsi" w:cs="Calibri"/>
          <w:color w:val="808080" w:themeColor="background1" w:themeShade="80"/>
          <w:sz w:val="24"/>
          <w:szCs w:val="24"/>
        </w:rPr>
      </w:pPr>
      <w:r w:rsidRPr="006D6306">
        <w:rPr>
          <w:rFonts w:asciiTheme="majorHAnsi" w:eastAsia="Calibri" w:hAnsiTheme="majorHAnsi" w:cs="Calibri"/>
          <w:color w:val="808080" w:themeColor="background1" w:themeShade="80"/>
          <w:sz w:val="24"/>
          <w:szCs w:val="24"/>
        </w:rPr>
        <w:t>303 NE 16</w:t>
      </w:r>
      <w:r w:rsidRPr="006D6306">
        <w:rPr>
          <w:rFonts w:asciiTheme="majorHAnsi" w:eastAsia="Calibri" w:hAnsiTheme="majorHAnsi" w:cs="Calibri"/>
          <w:color w:val="808080" w:themeColor="background1" w:themeShade="80"/>
          <w:sz w:val="24"/>
          <w:szCs w:val="24"/>
          <w:vertAlign w:val="superscript"/>
        </w:rPr>
        <w:t>th</w:t>
      </w:r>
      <w:r w:rsidRPr="006D6306">
        <w:rPr>
          <w:rFonts w:asciiTheme="majorHAnsi" w:eastAsia="Calibri" w:hAnsiTheme="majorHAnsi" w:cs="Calibri"/>
          <w:color w:val="808080" w:themeColor="background1" w:themeShade="80"/>
          <w:sz w:val="24"/>
          <w:szCs w:val="24"/>
        </w:rPr>
        <w:t xml:space="preserve"> Ave Apt 20</w:t>
      </w:r>
      <w:r w:rsidR="00CF0737">
        <w:rPr>
          <w:rFonts w:asciiTheme="majorHAnsi" w:eastAsia="Calibri" w:hAnsiTheme="majorHAnsi" w:cs="Calibri"/>
          <w:color w:val="808080" w:themeColor="background1" w:themeShade="80"/>
          <w:sz w:val="24"/>
          <w:szCs w:val="24"/>
        </w:rPr>
        <w:t>1</w:t>
      </w:r>
      <w:r w:rsidR="00CF0737">
        <w:rPr>
          <w:rFonts w:asciiTheme="majorHAnsi" w:hAnsiTheme="majorHAnsi" w:cs="Futura"/>
          <w:b/>
          <w:color w:val="808080" w:themeColor="background1" w:themeShade="80"/>
          <w:sz w:val="24"/>
          <w:szCs w:val="24"/>
        </w:rPr>
        <w:t xml:space="preserve">, </w:t>
      </w:r>
      <w:r w:rsidR="00AB4BAE" w:rsidRPr="006D6306">
        <w:rPr>
          <w:rFonts w:asciiTheme="majorHAnsi" w:eastAsia="Calibri" w:hAnsiTheme="majorHAnsi" w:cs="Calibri"/>
          <w:color w:val="808080" w:themeColor="background1" w:themeShade="80"/>
          <w:sz w:val="24"/>
          <w:szCs w:val="24"/>
        </w:rPr>
        <w:t>Portland, O</w:t>
      </w:r>
      <w:r w:rsidRPr="006D6306">
        <w:rPr>
          <w:rFonts w:asciiTheme="majorHAnsi" w:eastAsia="Calibri" w:hAnsiTheme="majorHAnsi" w:cs="Calibri"/>
          <w:color w:val="808080" w:themeColor="background1" w:themeShade="80"/>
          <w:sz w:val="24"/>
          <w:szCs w:val="24"/>
        </w:rPr>
        <w:t xml:space="preserve">R </w:t>
      </w:r>
      <w:r w:rsidR="00AB4BAE" w:rsidRPr="006D6306">
        <w:rPr>
          <w:rFonts w:asciiTheme="majorHAnsi" w:eastAsia="Calibri" w:hAnsiTheme="majorHAnsi" w:cs="Calibri"/>
          <w:color w:val="808080" w:themeColor="background1" w:themeShade="80"/>
          <w:sz w:val="24"/>
          <w:szCs w:val="24"/>
        </w:rPr>
        <w:t>97232</w:t>
      </w:r>
    </w:p>
    <w:p w14:paraId="153DD58C" w14:textId="4C828606" w:rsidR="00A1397D" w:rsidRDefault="00AB4BAE" w:rsidP="00CF0737">
      <w:pPr>
        <w:spacing w:line="240" w:lineRule="auto"/>
        <w:rPr>
          <w:rFonts w:asciiTheme="majorHAnsi" w:eastAsia="Calibri" w:hAnsiTheme="majorHAnsi" w:cs="Calibri"/>
          <w:color w:val="808080" w:themeColor="background1" w:themeShade="80"/>
          <w:sz w:val="24"/>
          <w:szCs w:val="24"/>
        </w:rPr>
      </w:pPr>
      <w:r w:rsidRPr="006D6306">
        <w:rPr>
          <w:rFonts w:asciiTheme="majorHAnsi" w:eastAsia="Calibri" w:hAnsiTheme="majorHAnsi" w:cs="Calibri"/>
          <w:color w:val="808080" w:themeColor="background1" w:themeShade="80"/>
          <w:sz w:val="24"/>
          <w:szCs w:val="24"/>
        </w:rPr>
        <w:t xml:space="preserve">(512) 850-5343 </w:t>
      </w:r>
      <w:r w:rsidR="006D6306" w:rsidRPr="006D6306">
        <w:rPr>
          <w:rFonts w:asciiTheme="majorHAnsi" w:eastAsia="Calibri" w:hAnsiTheme="majorHAnsi" w:cs="Calibri"/>
          <w:color w:val="808080" w:themeColor="background1" w:themeShade="80"/>
          <w:sz w:val="24"/>
          <w:szCs w:val="24"/>
        </w:rPr>
        <w:t xml:space="preserve"> | justin@zoopmedia.com | </w:t>
      </w:r>
      <w:r w:rsidR="00AF50FB" w:rsidRPr="006D6306">
        <w:rPr>
          <w:rFonts w:asciiTheme="majorHAnsi" w:eastAsia="Calibri" w:hAnsiTheme="majorHAnsi" w:cs="Calibri"/>
          <w:color w:val="808080" w:themeColor="background1" w:themeShade="80"/>
          <w:sz w:val="24"/>
          <w:szCs w:val="24"/>
        </w:rPr>
        <w:t>jjwright85</w:t>
      </w:r>
      <w:r w:rsidRPr="006D6306">
        <w:rPr>
          <w:rFonts w:asciiTheme="majorHAnsi" w:eastAsia="Calibri" w:hAnsiTheme="majorHAnsi" w:cs="Calibri"/>
          <w:color w:val="808080" w:themeColor="background1" w:themeShade="80"/>
          <w:sz w:val="24"/>
          <w:szCs w:val="24"/>
        </w:rPr>
        <w:t>.com</w:t>
      </w:r>
    </w:p>
    <w:p w14:paraId="3734C85C" w14:textId="77777777" w:rsidR="008726CD" w:rsidRPr="00530D64" w:rsidRDefault="008726CD" w:rsidP="00C36529">
      <w:pPr>
        <w:spacing w:line="240" w:lineRule="auto"/>
        <w:rPr>
          <w:rFonts w:ascii="Helvetica Neue" w:eastAsia="Calibri" w:hAnsi="Helvetica Neue"/>
          <w:color w:val="3D85C6"/>
          <w:sz w:val="24"/>
          <w:szCs w:val="24"/>
        </w:rPr>
      </w:pPr>
    </w:p>
    <w:p w14:paraId="6369D6FC" w14:textId="5E14106B" w:rsidR="005334D5" w:rsidRPr="00530D64" w:rsidRDefault="00491BB0" w:rsidP="00CF0737">
      <w:pPr>
        <w:spacing w:line="360" w:lineRule="auto"/>
        <w:ind w:left="1800" w:hanging="1800"/>
        <w:rPr>
          <w:rFonts w:ascii="Helvetica Neue" w:eastAsia="Calibri" w:hAnsi="Helvetica Neue"/>
          <w:b/>
          <w:color w:val="9BBB59" w:themeColor="accent3"/>
          <w:sz w:val="28"/>
          <w:szCs w:val="28"/>
        </w:rPr>
      </w:pPr>
      <w:r w:rsidRPr="00530D64">
        <w:rPr>
          <w:rFonts w:ascii="Helvetica Neue" w:eastAsia="Calibri" w:hAnsi="Helvetica Neue"/>
          <w:b/>
          <w:color w:val="9BBB59" w:themeColor="accent3"/>
          <w:sz w:val="28"/>
          <w:szCs w:val="28"/>
        </w:rPr>
        <w:t xml:space="preserve">WORK </w:t>
      </w:r>
      <w:r w:rsidR="00AC23F6" w:rsidRPr="00530D64">
        <w:rPr>
          <w:rFonts w:ascii="Helvetica Neue" w:eastAsia="Calibri" w:hAnsi="Helvetica Neue"/>
          <w:b/>
          <w:color w:val="9BBB59" w:themeColor="accent3"/>
          <w:sz w:val="28"/>
          <w:szCs w:val="28"/>
        </w:rPr>
        <w:t>EXPERIENCE</w:t>
      </w:r>
      <w:r w:rsidR="00D320B7" w:rsidRPr="00530D64">
        <w:rPr>
          <w:rFonts w:ascii="Helvetica Neue" w:eastAsia="Calibri" w:hAnsi="Helvetica Neue"/>
          <w:b/>
          <w:color w:val="9BBB59" w:themeColor="accent3"/>
          <w:sz w:val="28"/>
          <w:szCs w:val="28"/>
        </w:rPr>
        <w:t xml:space="preserve">  </w:t>
      </w:r>
      <w:r w:rsidR="00AC23F6" w:rsidRPr="00530D64">
        <w:rPr>
          <w:rFonts w:ascii="Helvetica Neue" w:eastAsia="Calibri" w:hAnsi="Helvetica Neue"/>
          <w:b/>
          <w:color w:val="9BBB59" w:themeColor="accent3"/>
          <w:sz w:val="28"/>
          <w:szCs w:val="28"/>
        </w:rPr>
        <w:tab/>
      </w:r>
    </w:p>
    <w:p w14:paraId="79A16941" w14:textId="77777777" w:rsidR="00C36529" w:rsidRDefault="00530D64" w:rsidP="00C36529">
      <w:pPr>
        <w:tabs>
          <w:tab w:val="left" w:pos="7470"/>
        </w:tabs>
        <w:spacing w:line="240" w:lineRule="auto"/>
        <w:rPr>
          <w:rFonts w:ascii="Helvetica Neue" w:eastAsia="Calibri" w:hAnsi="Helvetica Neue" w:cs="Times New Roman"/>
          <w:i/>
          <w:color w:val="444444"/>
          <w:sz w:val="26"/>
          <w:szCs w:val="26"/>
        </w:rPr>
      </w:pPr>
      <w:r w:rsidRPr="00530D64">
        <w:rPr>
          <w:rFonts w:ascii="Helvetica Neue" w:eastAsia="Calibri" w:hAnsi="Helvetica Neue" w:cs="Times New Roman"/>
          <w:b/>
          <w:bCs/>
          <w:color w:val="4A442A" w:themeColor="background2" w:themeShade="40"/>
          <w:sz w:val="26"/>
          <w:szCs w:val="26"/>
        </w:rPr>
        <w:t>Web Developer</w:t>
      </w:r>
      <w:r w:rsidRPr="00530D64">
        <w:rPr>
          <w:rFonts w:ascii="Helvetica Neue" w:eastAsia="Calibri" w:hAnsi="Helvetica Neue" w:cs="Times New Roman"/>
          <w:bCs/>
          <w:i/>
          <w:color w:val="4A442A" w:themeColor="background2" w:themeShade="40"/>
          <w:sz w:val="26"/>
          <w:szCs w:val="26"/>
        </w:rPr>
        <w:t xml:space="preserve">, </w:t>
      </w:r>
      <w:r w:rsidRPr="00530D64">
        <w:rPr>
          <w:rFonts w:ascii="Helvetica Neue" w:eastAsia="Calibri" w:hAnsi="Helvetica Neue" w:cs="Times New Roman"/>
          <w:color w:val="4A442A" w:themeColor="background2" w:themeShade="40"/>
          <w:sz w:val="26"/>
          <w:szCs w:val="26"/>
        </w:rPr>
        <w:t xml:space="preserve">Hinds Instruments </w:t>
      </w:r>
      <w:r w:rsidRPr="00530D64">
        <w:rPr>
          <w:rFonts w:ascii="Helvetica Neue" w:eastAsia="Calibri" w:hAnsi="Helvetica Neue" w:cs="Times New Roman"/>
          <w:bCs/>
          <w:i/>
          <w:color w:val="4A442A" w:themeColor="background2" w:themeShade="40"/>
          <w:sz w:val="26"/>
          <w:szCs w:val="26"/>
        </w:rPr>
        <w:t>(Contractor)</w:t>
      </w:r>
      <w:r w:rsidRPr="00530D64">
        <w:rPr>
          <w:rFonts w:ascii="Helvetica Neue" w:eastAsia="Calibri" w:hAnsi="Helvetica Neue" w:cs="Times New Roman"/>
          <w:color w:val="4A442A" w:themeColor="background2" w:themeShade="40"/>
          <w:sz w:val="26"/>
          <w:szCs w:val="26"/>
        </w:rPr>
        <w:t xml:space="preserve">, </w:t>
      </w:r>
      <w:r w:rsidRPr="00530D64">
        <w:rPr>
          <w:rFonts w:ascii="Helvetica Neue" w:eastAsia="Calibri" w:hAnsi="Helvetica Neue" w:cs="Times New Roman"/>
          <w:i/>
          <w:color w:val="4A442A" w:themeColor="background2" w:themeShade="40"/>
          <w:sz w:val="26"/>
          <w:szCs w:val="26"/>
        </w:rPr>
        <w:t>Hillsboro, OR</w:t>
      </w:r>
      <w:r w:rsidR="00C36529">
        <w:rPr>
          <w:rFonts w:ascii="Helvetica Neue" w:eastAsia="Calibri" w:hAnsi="Helvetica Neue" w:cs="Times New Roman"/>
          <w:i/>
          <w:color w:val="444444"/>
          <w:sz w:val="26"/>
          <w:szCs w:val="26"/>
        </w:rPr>
        <w:tab/>
      </w:r>
    </w:p>
    <w:p w14:paraId="4BA4152C" w14:textId="404FEDD5" w:rsidR="00530D64" w:rsidRPr="00C36529" w:rsidRDefault="00530D64" w:rsidP="00C36529">
      <w:pPr>
        <w:tabs>
          <w:tab w:val="left" w:pos="7470"/>
        </w:tabs>
        <w:spacing w:line="360" w:lineRule="auto"/>
        <w:rPr>
          <w:rFonts w:ascii="Helvetica Neue" w:eastAsia="Calibri" w:hAnsi="Helvetica Neue" w:cs="Times New Roman"/>
          <w:i/>
          <w:color w:val="444444"/>
          <w:sz w:val="26"/>
          <w:szCs w:val="26"/>
        </w:rPr>
      </w:pPr>
      <w:r w:rsidRPr="00530D64">
        <w:rPr>
          <w:rFonts w:ascii="Helvetica Neue" w:eastAsia="Calibri" w:hAnsi="Helvetica Neue" w:cs="Times New Roman"/>
          <w:i/>
          <w:color w:val="4A442A" w:themeColor="background2" w:themeShade="40"/>
          <w:sz w:val="24"/>
          <w:szCs w:val="24"/>
        </w:rPr>
        <w:t>6/2012 - Present</w:t>
      </w:r>
    </w:p>
    <w:p w14:paraId="70CD0CE7" w14:textId="0091D346" w:rsidR="00530D64" w:rsidRPr="00530D64" w:rsidRDefault="00530D64" w:rsidP="00530D64">
      <w:pPr>
        <w:spacing w:line="240" w:lineRule="auto"/>
        <w:rPr>
          <w:rFonts w:ascii="Helvetica Neue" w:eastAsia="Calibri" w:hAnsi="Helvetica Neue" w:cs="Times New Roman"/>
          <w:bCs/>
          <w:color w:val="4A442A" w:themeColor="background2" w:themeShade="40"/>
          <w:sz w:val="24"/>
          <w:szCs w:val="24"/>
        </w:rPr>
      </w:pPr>
      <w:r w:rsidRPr="00530D64">
        <w:rPr>
          <w:rFonts w:ascii="Helvetica Neue" w:eastAsia="Calibri" w:hAnsi="Helvetica Neue" w:cs="Times New Roman"/>
          <w:bCs/>
          <w:color w:val="4A442A" w:themeColor="background2" w:themeShade="40"/>
          <w:sz w:val="24"/>
          <w:szCs w:val="24"/>
        </w:rPr>
        <w:t>Implement website changes for corporate client website. Common tasks include making changes to the website via CSS, HTML, jQuery, and PHP.</w:t>
      </w:r>
    </w:p>
    <w:p w14:paraId="0574E48B" w14:textId="77777777" w:rsidR="00530D64" w:rsidRPr="00530D64" w:rsidRDefault="00530D64" w:rsidP="00530D64">
      <w:pPr>
        <w:spacing w:line="240" w:lineRule="auto"/>
        <w:ind w:left="1800" w:hanging="1800"/>
        <w:rPr>
          <w:rFonts w:ascii="Helvetica Neue" w:eastAsia="Calibri" w:hAnsi="Helvetica Neue" w:cs="Times New Roman"/>
          <w:b/>
          <w:color w:val="444444"/>
          <w:sz w:val="24"/>
          <w:szCs w:val="24"/>
        </w:rPr>
      </w:pPr>
    </w:p>
    <w:p w14:paraId="70706E40" w14:textId="77777777" w:rsidR="00530D64" w:rsidRPr="00530D64" w:rsidRDefault="00530D64" w:rsidP="00530D64">
      <w:pPr>
        <w:spacing w:line="240" w:lineRule="auto"/>
        <w:ind w:left="1800" w:hanging="1800"/>
        <w:rPr>
          <w:rFonts w:ascii="Helvetica Neue" w:eastAsia="Calibri" w:hAnsi="Helvetica Neue" w:cs="Times New Roman"/>
          <w:i/>
          <w:color w:val="444444"/>
          <w:sz w:val="26"/>
          <w:szCs w:val="26"/>
        </w:rPr>
      </w:pPr>
      <w:r w:rsidRPr="00530D64">
        <w:rPr>
          <w:rFonts w:ascii="Helvetica Neue" w:eastAsia="Calibri" w:hAnsi="Helvetica Neue" w:cs="Times New Roman"/>
          <w:b/>
          <w:color w:val="4A442A" w:themeColor="background2" w:themeShade="40"/>
          <w:sz w:val="26"/>
          <w:szCs w:val="26"/>
        </w:rPr>
        <w:t>Web Developer</w:t>
      </w:r>
      <w:r w:rsidRPr="00530D64">
        <w:rPr>
          <w:rFonts w:ascii="Helvetica Neue" w:eastAsia="Calibri" w:hAnsi="Helvetica Neue" w:cs="Times New Roman"/>
          <w:color w:val="4A442A" w:themeColor="background2" w:themeShade="40"/>
          <w:sz w:val="26"/>
          <w:szCs w:val="26"/>
        </w:rPr>
        <w:t xml:space="preserve">, Zoopmedia, </w:t>
      </w:r>
      <w:r w:rsidRPr="00530D64">
        <w:rPr>
          <w:rFonts w:ascii="Helvetica Neue" w:eastAsia="Calibri" w:hAnsi="Helvetica Neue" w:cs="Times New Roman"/>
          <w:i/>
          <w:color w:val="4A442A" w:themeColor="background2" w:themeShade="40"/>
          <w:sz w:val="26"/>
          <w:szCs w:val="26"/>
        </w:rPr>
        <w:t>Portland, OR</w:t>
      </w:r>
    </w:p>
    <w:p w14:paraId="24429193" w14:textId="77777777" w:rsidR="00530D64" w:rsidRPr="00530D64" w:rsidRDefault="00530D64" w:rsidP="00530D64">
      <w:pPr>
        <w:spacing w:line="360" w:lineRule="auto"/>
        <w:ind w:left="1800" w:hanging="1800"/>
        <w:rPr>
          <w:rFonts w:ascii="Helvetica Neue" w:eastAsia="Calibri" w:hAnsi="Helvetica Neue" w:cs="Times New Roman"/>
          <w:color w:val="4A442A" w:themeColor="background2" w:themeShade="40"/>
          <w:sz w:val="24"/>
          <w:szCs w:val="24"/>
        </w:rPr>
      </w:pPr>
      <w:r w:rsidRPr="00530D64">
        <w:rPr>
          <w:rFonts w:ascii="Helvetica Neue" w:eastAsia="Calibri" w:hAnsi="Helvetica Neue" w:cs="Times New Roman"/>
          <w:i/>
          <w:color w:val="4A442A" w:themeColor="background2" w:themeShade="40"/>
          <w:sz w:val="24"/>
          <w:szCs w:val="24"/>
        </w:rPr>
        <w:t>10/2008 – Present</w:t>
      </w:r>
    </w:p>
    <w:p w14:paraId="02EF07DD" w14:textId="36D6F618" w:rsidR="00530D64" w:rsidRPr="00530D64" w:rsidRDefault="00530D64" w:rsidP="00530D64">
      <w:pPr>
        <w:spacing w:line="240" w:lineRule="auto"/>
        <w:rPr>
          <w:rFonts w:ascii="Helvetica Neue" w:eastAsia="Calibri" w:hAnsi="Helvetica Neue" w:cs="Times New Roman"/>
          <w:color w:val="4A442A" w:themeColor="background2" w:themeShade="40"/>
          <w:sz w:val="24"/>
          <w:szCs w:val="24"/>
        </w:rPr>
      </w:pPr>
      <w:r w:rsidRPr="00530D64">
        <w:rPr>
          <w:rFonts w:ascii="Helvetica Neue" w:eastAsia="Calibri" w:hAnsi="Helvetica Neue" w:cs="Times New Roman"/>
          <w:color w:val="4A442A" w:themeColor="background2" w:themeShade="40"/>
          <w:sz w:val="24"/>
          <w:szCs w:val="24"/>
        </w:rPr>
        <w:t>Provide freelance web development and consulting services. Responsible for business operations, selling and marketing services and products, managing client relationships and projects, controlling website budgets, and developing websites and web applications.</w:t>
      </w:r>
    </w:p>
    <w:p w14:paraId="270D50C6" w14:textId="77777777" w:rsidR="00530D64" w:rsidRPr="00530D64" w:rsidRDefault="00530D64" w:rsidP="00530D64">
      <w:pPr>
        <w:spacing w:line="240" w:lineRule="auto"/>
        <w:ind w:left="1800" w:hanging="1800"/>
        <w:rPr>
          <w:rFonts w:ascii="Helvetica Neue" w:eastAsia="Calibri" w:hAnsi="Helvetica Neue" w:cs="Times New Roman"/>
          <w:b/>
          <w:bCs/>
          <w:color w:val="444444"/>
          <w:sz w:val="24"/>
          <w:szCs w:val="24"/>
        </w:rPr>
      </w:pPr>
    </w:p>
    <w:p w14:paraId="75494179" w14:textId="06F54A33" w:rsidR="00530D64" w:rsidRPr="00530D64" w:rsidRDefault="00530D64" w:rsidP="00530D64">
      <w:pPr>
        <w:spacing w:line="240" w:lineRule="auto"/>
        <w:rPr>
          <w:rFonts w:ascii="Helvetica Neue" w:eastAsia="Calibri" w:hAnsi="Helvetica Neue" w:cs="Times New Roman"/>
          <w:b/>
          <w:bCs/>
          <w:color w:val="4A442A" w:themeColor="background2" w:themeShade="40"/>
          <w:sz w:val="26"/>
          <w:szCs w:val="26"/>
        </w:rPr>
      </w:pPr>
      <w:r w:rsidRPr="00530D64">
        <w:rPr>
          <w:rFonts w:ascii="Helvetica Neue" w:eastAsia="Calibri" w:hAnsi="Helvetica Neue" w:cs="Times New Roman"/>
          <w:b/>
          <w:bCs/>
          <w:color w:val="4A442A" w:themeColor="background2" w:themeShade="40"/>
          <w:sz w:val="26"/>
          <w:szCs w:val="26"/>
        </w:rPr>
        <w:t xml:space="preserve">Technical Support Analyst, </w:t>
      </w:r>
      <w:r w:rsidRPr="00530D64">
        <w:rPr>
          <w:rFonts w:ascii="Helvetica Neue" w:eastAsia="Calibri" w:hAnsi="Helvetica Neue" w:cs="Times New Roman"/>
          <w:color w:val="4A442A" w:themeColor="background2" w:themeShade="40"/>
          <w:sz w:val="26"/>
          <w:szCs w:val="26"/>
        </w:rPr>
        <w:t xml:space="preserve">Arizona State University, </w:t>
      </w:r>
      <w:r w:rsidRPr="00530D64">
        <w:rPr>
          <w:rFonts w:ascii="Helvetica Neue" w:eastAsia="Calibri" w:hAnsi="Helvetica Neue" w:cs="Times New Roman"/>
          <w:i/>
          <w:color w:val="4A442A" w:themeColor="background2" w:themeShade="40"/>
          <w:sz w:val="26"/>
          <w:szCs w:val="26"/>
        </w:rPr>
        <w:t>Phoenix, AZ</w:t>
      </w:r>
    </w:p>
    <w:p w14:paraId="1661BB44" w14:textId="77777777" w:rsidR="00530D64" w:rsidRPr="00530D64" w:rsidRDefault="00530D64" w:rsidP="00530D64">
      <w:pPr>
        <w:spacing w:line="360" w:lineRule="auto"/>
        <w:ind w:left="1800" w:hanging="1800"/>
        <w:rPr>
          <w:rFonts w:ascii="Helvetica Neue" w:eastAsia="Calibri" w:hAnsi="Helvetica Neue" w:cs="Times New Roman"/>
          <w:color w:val="4A442A" w:themeColor="background2" w:themeShade="40"/>
          <w:sz w:val="24"/>
          <w:szCs w:val="24"/>
        </w:rPr>
      </w:pPr>
      <w:r w:rsidRPr="00530D64">
        <w:rPr>
          <w:rFonts w:ascii="Helvetica Neue" w:eastAsia="Calibri" w:hAnsi="Helvetica Neue" w:cs="Times New Roman"/>
          <w:bCs/>
          <w:i/>
          <w:color w:val="444444"/>
          <w:sz w:val="24"/>
          <w:szCs w:val="24"/>
        </w:rPr>
        <w:t>12/</w:t>
      </w:r>
      <w:r w:rsidRPr="00530D64">
        <w:rPr>
          <w:rFonts w:ascii="Helvetica Neue" w:eastAsia="Calibri" w:hAnsi="Helvetica Neue" w:cs="Times New Roman"/>
          <w:i/>
          <w:color w:val="4A442A" w:themeColor="background2" w:themeShade="40"/>
          <w:sz w:val="24"/>
          <w:szCs w:val="24"/>
        </w:rPr>
        <w:t>2007 – 10/2008</w:t>
      </w:r>
    </w:p>
    <w:p w14:paraId="036F3BF8" w14:textId="3E59E05E" w:rsidR="00CF0737" w:rsidRPr="00530D64" w:rsidRDefault="00530D64" w:rsidP="00530D64">
      <w:pPr>
        <w:spacing w:line="240" w:lineRule="auto"/>
        <w:rPr>
          <w:rFonts w:ascii="Helvetica Neue" w:eastAsia="Calibri" w:hAnsi="Helvetica Neue"/>
          <w:b/>
          <w:bCs/>
          <w:color w:val="444444"/>
          <w:sz w:val="24"/>
          <w:szCs w:val="24"/>
        </w:rPr>
      </w:pPr>
      <w:r w:rsidRPr="00530D64">
        <w:rPr>
          <w:rFonts w:ascii="Helvetica Neue" w:eastAsia="Calibri" w:hAnsi="Helvetica Neue" w:cs="Times New Roman"/>
          <w:color w:val="4A442A" w:themeColor="background2" w:themeShade="40"/>
          <w:sz w:val="24"/>
          <w:szCs w:val="24"/>
        </w:rPr>
        <w:t>Provided desktop, network, and operating system support to faculty and staff. Installed and maintained technical equipment and also managed inventory, new product purchases, and various servers.</w:t>
      </w:r>
    </w:p>
    <w:p w14:paraId="0989B0D7" w14:textId="77777777" w:rsidR="00CF0737" w:rsidRPr="00530D64" w:rsidRDefault="00CF0737" w:rsidP="0064391A">
      <w:pPr>
        <w:spacing w:line="240" w:lineRule="auto"/>
        <w:rPr>
          <w:rFonts w:ascii="Helvetica Neue" w:eastAsia="Calibri" w:hAnsi="Helvetica Neue"/>
          <w:b/>
          <w:bCs/>
          <w:color w:val="444444"/>
          <w:sz w:val="24"/>
          <w:szCs w:val="24"/>
        </w:rPr>
      </w:pPr>
    </w:p>
    <w:p w14:paraId="5D9D7F88" w14:textId="5C5DF3F6" w:rsidR="0064391A" w:rsidRPr="00C36529" w:rsidRDefault="00BE3B4D" w:rsidP="0064391A">
      <w:pPr>
        <w:spacing w:line="240" w:lineRule="auto"/>
        <w:rPr>
          <w:rFonts w:ascii="Helvetica Neue" w:eastAsia="Calibri" w:hAnsi="Helvetica Neue"/>
          <w:b/>
          <w:bCs/>
          <w:color w:val="4A442A" w:themeColor="background2" w:themeShade="40"/>
          <w:sz w:val="24"/>
          <w:szCs w:val="24"/>
        </w:rPr>
      </w:pPr>
      <w:r w:rsidRPr="00530D64">
        <w:rPr>
          <w:rFonts w:ascii="Helvetica Neue" w:eastAsia="Calibri" w:hAnsi="Helvetica Neue"/>
          <w:b/>
          <w:bCs/>
          <w:color w:val="4A442A" w:themeColor="background2" w:themeShade="40"/>
          <w:sz w:val="26"/>
          <w:szCs w:val="26"/>
        </w:rPr>
        <w:t>Helpdesk Technician</w:t>
      </w:r>
      <w:r w:rsidR="0064391A" w:rsidRPr="00530D64">
        <w:rPr>
          <w:rFonts w:ascii="Helvetica Neue" w:eastAsia="Calibri" w:hAnsi="Helvetica Neue"/>
          <w:b/>
          <w:bCs/>
          <w:color w:val="4A442A" w:themeColor="background2" w:themeShade="40"/>
          <w:sz w:val="26"/>
          <w:szCs w:val="26"/>
        </w:rPr>
        <w:t xml:space="preserve">, </w:t>
      </w:r>
      <w:r w:rsidR="00AC23F6" w:rsidRPr="00530D64">
        <w:rPr>
          <w:rFonts w:ascii="Helvetica Neue" w:eastAsia="Calibri" w:hAnsi="Helvetica Neue"/>
          <w:color w:val="4A442A" w:themeColor="background2" w:themeShade="40"/>
          <w:sz w:val="26"/>
          <w:szCs w:val="26"/>
        </w:rPr>
        <w:t>AlohaCare</w:t>
      </w:r>
      <w:r w:rsidR="0064391A" w:rsidRPr="00530D64">
        <w:rPr>
          <w:rFonts w:ascii="Helvetica Neue" w:eastAsia="Calibri" w:hAnsi="Helvetica Neue"/>
          <w:bCs/>
          <w:i/>
          <w:color w:val="4A442A" w:themeColor="background2" w:themeShade="40"/>
          <w:sz w:val="26"/>
          <w:szCs w:val="26"/>
        </w:rPr>
        <w:t xml:space="preserve">, </w:t>
      </w:r>
      <w:r w:rsidRPr="00530D64">
        <w:rPr>
          <w:rFonts w:ascii="Helvetica Neue" w:eastAsia="Calibri" w:hAnsi="Helvetica Neue"/>
          <w:i/>
          <w:color w:val="4A442A" w:themeColor="background2" w:themeShade="40"/>
          <w:sz w:val="26"/>
          <w:szCs w:val="26"/>
        </w:rPr>
        <w:t>Honolulu, HI</w:t>
      </w:r>
    </w:p>
    <w:p w14:paraId="5F596231" w14:textId="7E3272D9" w:rsidR="00AC23F6" w:rsidRPr="00530D64" w:rsidRDefault="00F7661D" w:rsidP="0064391A">
      <w:pPr>
        <w:spacing w:line="360" w:lineRule="auto"/>
        <w:rPr>
          <w:rFonts w:ascii="Helvetica Neue" w:eastAsia="Calibri" w:hAnsi="Helvetica Neue"/>
          <w:b/>
          <w:bCs/>
          <w:color w:val="444444"/>
          <w:sz w:val="24"/>
          <w:szCs w:val="24"/>
        </w:rPr>
      </w:pPr>
      <w:r w:rsidRPr="00530D64">
        <w:rPr>
          <w:rFonts w:ascii="Helvetica Neue" w:eastAsia="Calibri" w:hAnsi="Helvetica Neue"/>
          <w:bCs/>
          <w:i/>
          <w:color w:val="444444"/>
          <w:sz w:val="24"/>
          <w:szCs w:val="24"/>
        </w:rPr>
        <w:t>05/</w:t>
      </w:r>
      <w:r w:rsidR="0063584F" w:rsidRPr="00530D64">
        <w:rPr>
          <w:rFonts w:ascii="Helvetica Neue" w:eastAsia="Calibri" w:hAnsi="Helvetica Neue"/>
          <w:i/>
          <w:color w:val="4A442A" w:themeColor="background2" w:themeShade="40"/>
          <w:sz w:val="24"/>
          <w:szCs w:val="24"/>
        </w:rPr>
        <w:t xml:space="preserve">2007 – </w:t>
      </w:r>
      <w:r w:rsidRPr="00530D64">
        <w:rPr>
          <w:rFonts w:ascii="Helvetica Neue" w:eastAsia="Calibri" w:hAnsi="Helvetica Neue"/>
          <w:i/>
          <w:color w:val="4A442A" w:themeColor="background2" w:themeShade="40"/>
          <w:sz w:val="24"/>
          <w:szCs w:val="24"/>
        </w:rPr>
        <w:t>11/2007</w:t>
      </w:r>
    </w:p>
    <w:p w14:paraId="6FABC371" w14:textId="2B75C641" w:rsidR="00C7630B" w:rsidRDefault="00BE3B4D" w:rsidP="00C7630B">
      <w:pPr>
        <w:spacing w:line="240" w:lineRule="auto"/>
        <w:rPr>
          <w:rFonts w:ascii="Helvetica Neue" w:eastAsia="Calibri" w:hAnsi="Helvetica Neue"/>
          <w:color w:val="4A442A" w:themeColor="background2" w:themeShade="40"/>
          <w:sz w:val="24"/>
          <w:szCs w:val="24"/>
        </w:rPr>
      </w:pPr>
      <w:r w:rsidRPr="00530D64">
        <w:rPr>
          <w:rFonts w:ascii="Helvetica Neue" w:eastAsia="Calibri" w:hAnsi="Helvetica Neue"/>
          <w:color w:val="4A442A" w:themeColor="background2" w:themeShade="40"/>
          <w:sz w:val="24"/>
          <w:szCs w:val="24"/>
        </w:rPr>
        <w:t>Provided desktop, network, and enterprise operating system support to entire user population. Served as a backup to the systems administrator for efficient operations of corporate computing environment.</w:t>
      </w:r>
    </w:p>
    <w:p w14:paraId="60437D5C" w14:textId="77777777" w:rsidR="00C7630B" w:rsidRPr="00C7630B" w:rsidRDefault="00C7630B" w:rsidP="00C7630B">
      <w:pPr>
        <w:spacing w:line="240" w:lineRule="auto"/>
        <w:rPr>
          <w:rFonts w:ascii="Helvetica Neue" w:eastAsia="Calibri" w:hAnsi="Helvetica Neue"/>
          <w:color w:val="4A442A" w:themeColor="background2" w:themeShade="40"/>
          <w:sz w:val="24"/>
          <w:szCs w:val="24"/>
        </w:rPr>
      </w:pPr>
    </w:p>
    <w:p w14:paraId="400371F3" w14:textId="14364CC3" w:rsidR="00530D64" w:rsidRPr="00530D64" w:rsidRDefault="00530D64" w:rsidP="00530D64">
      <w:pPr>
        <w:tabs>
          <w:tab w:val="left" w:pos="1800"/>
        </w:tabs>
        <w:spacing w:line="360" w:lineRule="auto"/>
        <w:rPr>
          <w:rFonts w:ascii="Helvetica Neue" w:eastAsia="Calibri" w:hAnsi="Helvetica Neue" w:cs="Times New Roman"/>
          <w:b/>
          <w:color w:val="9BBB59" w:themeColor="accent3"/>
          <w:sz w:val="28"/>
          <w:szCs w:val="28"/>
        </w:rPr>
      </w:pPr>
      <w:r w:rsidRPr="00530D64">
        <w:rPr>
          <w:rFonts w:ascii="Helvetica Neue" w:eastAsia="Calibri" w:hAnsi="Helvetica Neue" w:cs="Times New Roman"/>
          <w:b/>
          <w:color w:val="9BBB59" w:themeColor="accent3"/>
          <w:sz w:val="28"/>
          <w:szCs w:val="28"/>
        </w:rPr>
        <w:t>EDUCATION</w:t>
      </w:r>
    </w:p>
    <w:p w14:paraId="5F375B01" w14:textId="71B2BEDE" w:rsidR="00530D64" w:rsidRPr="00530D64" w:rsidRDefault="005E4C74" w:rsidP="00530D64">
      <w:pPr>
        <w:tabs>
          <w:tab w:val="left" w:pos="1800"/>
        </w:tabs>
        <w:spacing w:line="240" w:lineRule="auto"/>
        <w:rPr>
          <w:rFonts w:ascii="Helvetica Neue" w:eastAsia="Calibri" w:hAnsi="Helvetica Neue" w:cs="Times New Roman"/>
          <w:color w:val="404040" w:themeColor="text1" w:themeTint="BF"/>
          <w:sz w:val="26"/>
          <w:szCs w:val="26"/>
        </w:rPr>
      </w:pPr>
      <w:r>
        <w:rPr>
          <w:rFonts w:ascii="Helvetica Neue" w:eastAsia="Calibri" w:hAnsi="Helvetica Neue" w:cs="Times New Roman"/>
          <w:b/>
          <w:color w:val="404040" w:themeColor="text1" w:themeTint="BF"/>
          <w:sz w:val="26"/>
          <w:szCs w:val="26"/>
        </w:rPr>
        <w:t>Oregon State University</w:t>
      </w:r>
      <w:r w:rsidRPr="00B61336">
        <w:rPr>
          <w:rFonts w:ascii="Helvetica Neue" w:eastAsia="Calibri" w:hAnsi="Helvetica Neue" w:cs="Times New Roman"/>
          <w:color w:val="404040" w:themeColor="text1" w:themeTint="BF"/>
          <w:sz w:val="26"/>
          <w:szCs w:val="26"/>
        </w:rPr>
        <w:t xml:space="preserve">, </w:t>
      </w:r>
      <w:r>
        <w:rPr>
          <w:rFonts w:ascii="Helvetica Neue" w:eastAsia="Calibri" w:hAnsi="Helvetica Neue" w:cs="Times New Roman"/>
          <w:color w:val="404040" w:themeColor="text1" w:themeTint="BF"/>
          <w:sz w:val="26"/>
          <w:szCs w:val="26"/>
        </w:rPr>
        <w:t>Corvallis</w:t>
      </w:r>
      <w:r w:rsidRPr="00B61336">
        <w:rPr>
          <w:rFonts w:ascii="Helvetica Neue" w:eastAsia="Calibri" w:hAnsi="Helvetica Neue" w:cs="Times New Roman"/>
          <w:color w:val="404040" w:themeColor="text1" w:themeTint="BF"/>
          <w:sz w:val="26"/>
          <w:szCs w:val="26"/>
        </w:rPr>
        <w:t>, OR</w:t>
      </w:r>
    </w:p>
    <w:p w14:paraId="69AB2C7F" w14:textId="24504187" w:rsidR="00530D64" w:rsidRPr="00530D64" w:rsidRDefault="00530D64" w:rsidP="00530D64">
      <w:pPr>
        <w:tabs>
          <w:tab w:val="left" w:pos="270"/>
        </w:tabs>
        <w:spacing w:line="240" w:lineRule="auto"/>
        <w:rPr>
          <w:rFonts w:ascii="Helvetica Neue" w:eastAsia="Calibri" w:hAnsi="Helvetica Neue" w:cs="Times New Roman"/>
          <w:color w:val="404040" w:themeColor="text1" w:themeTint="BF"/>
          <w:sz w:val="24"/>
          <w:szCs w:val="24"/>
        </w:rPr>
      </w:pPr>
      <w:r w:rsidRPr="00530D64">
        <w:rPr>
          <w:rFonts w:ascii="Helvetica Neue" w:eastAsia="Calibri" w:hAnsi="Helvetica Neue" w:cs="Times New Roman"/>
          <w:bCs/>
          <w:color w:val="404040" w:themeColor="text1" w:themeTint="BF"/>
          <w:sz w:val="24"/>
          <w:szCs w:val="24"/>
        </w:rPr>
        <w:t xml:space="preserve">Bachelor of Science in </w:t>
      </w:r>
      <w:r w:rsidR="0071278A">
        <w:rPr>
          <w:rFonts w:ascii="Helvetica Neue" w:eastAsia="Calibri" w:hAnsi="Helvetica Neue" w:cs="Times New Roman"/>
          <w:bCs/>
          <w:color w:val="404040" w:themeColor="text1" w:themeTint="BF"/>
          <w:sz w:val="24"/>
          <w:szCs w:val="24"/>
        </w:rPr>
        <w:t>Earth Science</w:t>
      </w:r>
      <w:r w:rsidRPr="00530D64">
        <w:rPr>
          <w:rFonts w:ascii="Helvetica Neue" w:eastAsia="Calibri" w:hAnsi="Helvetica Neue" w:cs="Times New Roman"/>
          <w:bCs/>
          <w:color w:val="404040" w:themeColor="text1" w:themeTint="BF"/>
          <w:sz w:val="24"/>
          <w:szCs w:val="24"/>
        </w:rPr>
        <w:t xml:space="preserve">, </w:t>
      </w:r>
      <w:r w:rsidRPr="00530D64">
        <w:rPr>
          <w:rFonts w:ascii="Helvetica Neue" w:eastAsia="Calibri" w:hAnsi="Helvetica Neue" w:cs="Times New Roman"/>
          <w:color w:val="404040" w:themeColor="text1" w:themeTint="BF"/>
          <w:sz w:val="24"/>
          <w:szCs w:val="24"/>
        </w:rPr>
        <w:t>Expected May 2015</w:t>
      </w:r>
    </w:p>
    <w:p w14:paraId="60B49BF3" w14:textId="77777777" w:rsidR="00530D64" w:rsidRPr="00530D64" w:rsidRDefault="00530D64" w:rsidP="00530D64">
      <w:pPr>
        <w:tabs>
          <w:tab w:val="left" w:pos="1800"/>
        </w:tabs>
        <w:spacing w:line="240" w:lineRule="auto"/>
        <w:rPr>
          <w:rFonts w:ascii="Helvetica Neue" w:eastAsia="Calibri" w:hAnsi="Helvetica Neue" w:cs="Times New Roman"/>
          <w:color w:val="404040" w:themeColor="text1" w:themeTint="BF"/>
          <w:sz w:val="24"/>
          <w:szCs w:val="24"/>
        </w:rPr>
      </w:pPr>
    </w:p>
    <w:p w14:paraId="0BCFA6E7" w14:textId="77777777" w:rsidR="00530D64" w:rsidRPr="00530D64" w:rsidRDefault="00530D64" w:rsidP="00530D64">
      <w:pPr>
        <w:tabs>
          <w:tab w:val="left" w:pos="1800"/>
        </w:tabs>
        <w:spacing w:line="240" w:lineRule="auto"/>
        <w:rPr>
          <w:rFonts w:ascii="Helvetica Neue" w:eastAsia="Calibri" w:hAnsi="Helvetica Neue" w:cs="Times New Roman"/>
          <w:b/>
          <w:color w:val="404040" w:themeColor="text1" w:themeTint="BF"/>
          <w:sz w:val="26"/>
          <w:szCs w:val="26"/>
        </w:rPr>
      </w:pPr>
      <w:r w:rsidRPr="00530D64">
        <w:rPr>
          <w:rFonts w:ascii="Helvetica Neue" w:eastAsia="Calibri" w:hAnsi="Helvetica Neue" w:cs="Times New Roman"/>
          <w:b/>
          <w:color w:val="404040" w:themeColor="text1" w:themeTint="BF"/>
          <w:sz w:val="26"/>
          <w:szCs w:val="26"/>
        </w:rPr>
        <w:t>Fox Valley Technical College</w:t>
      </w:r>
      <w:r w:rsidRPr="00530D64">
        <w:rPr>
          <w:rFonts w:ascii="Helvetica Neue" w:eastAsia="Calibri" w:hAnsi="Helvetica Neue" w:cs="Times New Roman"/>
          <w:color w:val="404040" w:themeColor="text1" w:themeTint="BF"/>
          <w:sz w:val="26"/>
          <w:szCs w:val="26"/>
        </w:rPr>
        <w:t>, Appleton, WI</w:t>
      </w:r>
    </w:p>
    <w:p w14:paraId="3842956E" w14:textId="77777777" w:rsidR="00530D64" w:rsidRPr="00530D64" w:rsidRDefault="00530D64" w:rsidP="00530D64">
      <w:pPr>
        <w:tabs>
          <w:tab w:val="left" w:pos="270"/>
          <w:tab w:val="left" w:pos="3960"/>
        </w:tabs>
        <w:spacing w:line="240" w:lineRule="auto"/>
        <w:rPr>
          <w:rFonts w:ascii="Helvetica Neue" w:eastAsia="Calibri" w:hAnsi="Helvetica Neue" w:cs="Times New Roman"/>
          <w:bCs/>
          <w:color w:val="404040" w:themeColor="text1" w:themeTint="BF"/>
          <w:sz w:val="24"/>
          <w:szCs w:val="24"/>
        </w:rPr>
      </w:pPr>
      <w:r w:rsidRPr="00530D64">
        <w:rPr>
          <w:rFonts w:ascii="Helvetica Neue" w:eastAsia="Calibri" w:hAnsi="Helvetica Neue" w:cs="Times New Roman"/>
          <w:bCs/>
          <w:color w:val="404040" w:themeColor="text1" w:themeTint="BF"/>
          <w:sz w:val="24"/>
          <w:szCs w:val="24"/>
        </w:rPr>
        <w:t>Associate of Applied Science in Information Technology</w:t>
      </w:r>
      <w:r w:rsidRPr="00530D64">
        <w:rPr>
          <w:rFonts w:ascii="Helvetica Neue" w:eastAsia="Calibri" w:hAnsi="Helvetica Neue" w:cs="Times New Roman"/>
          <w:color w:val="404040" w:themeColor="text1" w:themeTint="BF"/>
          <w:sz w:val="24"/>
          <w:szCs w:val="24"/>
        </w:rPr>
        <w:t>, May 2007</w:t>
      </w:r>
    </w:p>
    <w:p w14:paraId="7D3D9ED6" w14:textId="5EA61900" w:rsidR="00530D64" w:rsidRPr="00530D64" w:rsidRDefault="00530D64" w:rsidP="00530D64">
      <w:pPr>
        <w:tabs>
          <w:tab w:val="left" w:pos="270"/>
          <w:tab w:val="left" w:pos="990"/>
        </w:tabs>
        <w:spacing w:line="240" w:lineRule="auto"/>
        <w:rPr>
          <w:rFonts w:ascii="Helvetica Neue" w:eastAsia="Calibri" w:hAnsi="Helvetica Neue"/>
          <w:color w:val="4A442A" w:themeColor="background2" w:themeShade="40"/>
          <w:sz w:val="24"/>
          <w:szCs w:val="24"/>
        </w:rPr>
      </w:pPr>
      <w:r w:rsidRPr="00530D64">
        <w:rPr>
          <w:rFonts w:ascii="Helvetica Neue" w:eastAsia="Calibri" w:hAnsi="Helvetica Neue" w:cs="Times New Roman"/>
          <w:color w:val="404040" w:themeColor="text1" w:themeTint="BF"/>
          <w:sz w:val="24"/>
          <w:szCs w:val="24"/>
        </w:rPr>
        <w:t>GPA: 3.7</w:t>
      </w:r>
      <w:r>
        <w:rPr>
          <w:rFonts w:ascii="Helvetica Neue" w:eastAsia="Calibri" w:hAnsi="Helvetica Neue" w:cs="Times New Roman"/>
          <w:color w:val="404040" w:themeColor="text1" w:themeTint="BF"/>
          <w:sz w:val="24"/>
          <w:szCs w:val="24"/>
        </w:rPr>
        <w:t>4</w:t>
      </w:r>
      <w:r w:rsidRPr="00530D64">
        <w:rPr>
          <w:rFonts w:ascii="Helvetica Neue" w:eastAsia="Calibri" w:hAnsi="Helvetica Neue" w:cs="Times New Roman"/>
          <w:color w:val="404040" w:themeColor="text1" w:themeTint="BF"/>
          <w:sz w:val="24"/>
          <w:szCs w:val="24"/>
        </w:rPr>
        <w:t>/4.0 - Honors Graduate</w:t>
      </w:r>
    </w:p>
    <w:p w14:paraId="64879A10" w14:textId="1BB41251" w:rsidR="00085BC3" w:rsidRPr="00530D64" w:rsidRDefault="00B40DB2" w:rsidP="005334D5">
      <w:pPr>
        <w:tabs>
          <w:tab w:val="left" w:pos="1800"/>
        </w:tabs>
        <w:spacing w:line="240" w:lineRule="auto"/>
        <w:rPr>
          <w:rFonts w:ascii="Helvetica Neue" w:eastAsia="Calibri" w:hAnsi="Helvetica Neue"/>
          <w:color w:val="4A442A" w:themeColor="background2" w:themeShade="40"/>
          <w:sz w:val="24"/>
          <w:szCs w:val="24"/>
        </w:rPr>
      </w:pPr>
      <w:r w:rsidRPr="00530D64">
        <w:rPr>
          <w:rFonts w:ascii="Helvetica Neue" w:eastAsia="Calibri" w:hAnsi="Helvetica Neue"/>
          <w:color w:val="3D85C6"/>
          <w:sz w:val="24"/>
          <w:szCs w:val="24"/>
        </w:rPr>
        <w:tab/>
      </w:r>
    </w:p>
    <w:p w14:paraId="27726A0E" w14:textId="77777777" w:rsidR="00EC4F7E" w:rsidRDefault="00EC4F7E">
      <w:pPr>
        <w:spacing w:line="240" w:lineRule="auto"/>
        <w:rPr>
          <w:rFonts w:ascii="Helvetica Neue" w:eastAsia="Calibri" w:hAnsi="Helvetica Neue"/>
          <w:b/>
          <w:color w:val="9BBB59" w:themeColor="accent3"/>
          <w:sz w:val="28"/>
          <w:szCs w:val="28"/>
        </w:rPr>
      </w:pPr>
      <w:r>
        <w:rPr>
          <w:rFonts w:ascii="Helvetica Neue" w:eastAsia="Calibri" w:hAnsi="Helvetica Neue"/>
          <w:b/>
          <w:color w:val="9BBB59" w:themeColor="accent3"/>
          <w:sz w:val="28"/>
          <w:szCs w:val="28"/>
        </w:rPr>
        <w:br w:type="page"/>
      </w:r>
    </w:p>
    <w:p w14:paraId="47390C7F" w14:textId="5E0CADBF" w:rsidR="005334D5" w:rsidRPr="00530D64" w:rsidRDefault="00EE489F" w:rsidP="00284D22">
      <w:pPr>
        <w:spacing w:line="360" w:lineRule="auto"/>
        <w:rPr>
          <w:rFonts w:ascii="Helvetica Neue" w:eastAsia="Calibri" w:hAnsi="Helvetica Neue"/>
          <w:b/>
          <w:color w:val="9BBB59" w:themeColor="accent3"/>
          <w:sz w:val="28"/>
          <w:szCs w:val="28"/>
        </w:rPr>
      </w:pPr>
      <w:r w:rsidRPr="00530D64">
        <w:rPr>
          <w:rFonts w:ascii="Helvetica Neue" w:eastAsia="Calibri" w:hAnsi="Helvetica Neue"/>
          <w:b/>
          <w:color w:val="9BBB59" w:themeColor="accent3"/>
          <w:sz w:val="28"/>
          <w:szCs w:val="28"/>
        </w:rPr>
        <w:lastRenderedPageBreak/>
        <w:t>TECHNICAL</w:t>
      </w:r>
      <w:r w:rsidR="005334D5" w:rsidRPr="00530D64">
        <w:rPr>
          <w:rFonts w:ascii="Helvetica Neue" w:eastAsia="Calibri" w:hAnsi="Helvetica Neue"/>
          <w:b/>
          <w:color w:val="9BBB59" w:themeColor="accent3"/>
          <w:sz w:val="28"/>
          <w:szCs w:val="28"/>
        </w:rPr>
        <w:t xml:space="preserve"> SKILLS</w:t>
      </w:r>
      <w:r w:rsidRPr="00530D64">
        <w:rPr>
          <w:rFonts w:ascii="Helvetica Neue" w:eastAsia="Calibri" w:hAnsi="Helvetica Neue"/>
          <w:b/>
          <w:color w:val="9BBB59" w:themeColor="accent3"/>
          <w:sz w:val="28"/>
          <w:szCs w:val="28"/>
        </w:rPr>
        <w:tab/>
      </w:r>
    </w:p>
    <w:p w14:paraId="2AF60CE7" w14:textId="72A140E5" w:rsidR="00EE489F" w:rsidRPr="00284D22" w:rsidRDefault="00EE489F" w:rsidP="005334D5">
      <w:pPr>
        <w:spacing w:line="240" w:lineRule="auto"/>
        <w:rPr>
          <w:rFonts w:ascii="Helvetica Neue" w:eastAsia="Calibri" w:hAnsi="Helvetica Neue"/>
          <w:color w:val="4A442A" w:themeColor="background2" w:themeShade="40"/>
          <w:sz w:val="26"/>
          <w:szCs w:val="26"/>
        </w:rPr>
      </w:pPr>
      <w:r w:rsidRPr="00284D22">
        <w:rPr>
          <w:rFonts w:ascii="Helvetica Neue" w:eastAsia="Calibri" w:hAnsi="Helvetica Neue"/>
          <w:b/>
          <w:color w:val="4A442A" w:themeColor="background2" w:themeShade="40"/>
          <w:sz w:val="26"/>
          <w:szCs w:val="26"/>
        </w:rPr>
        <w:t>Languages</w:t>
      </w:r>
    </w:p>
    <w:p w14:paraId="3C59D0FD" w14:textId="1D7A7AD4" w:rsidR="00EE489F" w:rsidRPr="00530D64" w:rsidRDefault="00ED63F2" w:rsidP="0064391A">
      <w:pPr>
        <w:tabs>
          <w:tab w:val="left" w:pos="270"/>
          <w:tab w:val="left" w:pos="630"/>
          <w:tab w:val="left" w:pos="5920"/>
        </w:tabs>
        <w:spacing w:after="240" w:line="240" w:lineRule="auto"/>
        <w:rPr>
          <w:rFonts w:ascii="Helvetica Neue" w:eastAsia="Calibri" w:hAnsi="Helvetica Neue"/>
          <w:color w:val="4A442A" w:themeColor="background2" w:themeShade="40"/>
          <w:sz w:val="24"/>
          <w:szCs w:val="24"/>
        </w:rPr>
      </w:pPr>
      <w:r>
        <w:rPr>
          <w:rFonts w:ascii="Helvetica Neue" w:eastAsia="Calibri" w:hAnsi="Helvetica Neue"/>
          <w:color w:val="4A442A" w:themeColor="background2" w:themeShade="40"/>
          <w:sz w:val="24"/>
          <w:szCs w:val="24"/>
        </w:rPr>
        <w:t>CSS, HTML, PHP</w:t>
      </w:r>
      <w:r w:rsidR="00051B61" w:rsidRPr="00530D64">
        <w:rPr>
          <w:rFonts w:ascii="Helvetica Neue" w:eastAsia="Calibri" w:hAnsi="Helvetica Neue"/>
          <w:color w:val="4A442A" w:themeColor="background2" w:themeShade="40"/>
          <w:sz w:val="24"/>
          <w:szCs w:val="24"/>
        </w:rPr>
        <w:t>, C++</w:t>
      </w:r>
    </w:p>
    <w:p w14:paraId="621DABB2" w14:textId="77777777" w:rsidR="00284D22" w:rsidRPr="00530D64" w:rsidRDefault="00284D22" w:rsidP="00284D22">
      <w:pPr>
        <w:tabs>
          <w:tab w:val="left" w:pos="1890"/>
        </w:tabs>
        <w:spacing w:line="240" w:lineRule="auto"/>
        <w:rPr>
          <w:rFonts w:ascii="Helvetica Neue" w:eastAsia="Calibri" w:hAnsi="Helvetica Neue"/>
          <w:b/>
          <w:bCs/>
          <w:color w:val="4A442A" w:themeColor="background2" w:themeShade="40"/>
          <w:sz w:val="26"/>
          <w:szCs w:val="26"/>
        </w:rPr>
      </w:pPr>
      <w:r w:rsidRPr="00530D64">
        <w:rPr>
          <w:rFonts w:ascii="Helvetica Neue" w:eastAsia="Calibri" w:hAnsi="Helvetica Neue"/>
          <w:b/>
          <w:bCs/>
          <w:color w:val="4A442A" w:themeColor="background2" w:themeShade="40"/>
          <w:sz w:val="26"/>
          <w:szCs w:val="26"/>
        </w:rPr>
        <w:t>Microsoft Certifications</w:t>
      </w:r>
    </w:p>
    <w:p w14:paraId="65091019" w14:textId="77777777" w:rsidR="00284D22" w:rsidRDefault="00284D22" w:rsidP="00284D22">
      <w:pPr>
        <w:tabs>
          <w:tab w:val="left" w:pos="270"/>
        </w:tabs>
        <w:spacing w:line="240" w:lineRule="auto"/>
        <w:rPr>
          <w:rFonts w:ascii="Helvetica Neue" w:eastAsia="Calibri" w:hAnsi="Helvetica Neue"/>
          <w:color w:val="4A442A" w:themeColor="background2" w:themeShade="40"/>
          <w:sz w:val="24"/>
          <w:szCs w:val="24"/>
        </w:rPr>
      </w:pPr>
      <w:r w:rsidRPr="00530D64">
        <w:rPr>
          <w:rFonts w:ascii="Helvetica Neue" w:eastAsia="Calibri" w:hAnsi="Helvetica Neue"/>
          <w:bCs/>
          <w:color w:val="4A442A" w:themeColor="background2" w:themeShade="40"/>
          <w:sz w:val="24"/>
          <w:szCs w:val="24"/>
        </w:rPr>
        <w:t>Microsoft Certified Professional</w:t>
      </w:r>
      <w:r w:rsidRPr="00530D64">
        <w:rPr>
          <w:rFonts w:ascii="Helvetica Neue" w:eastAsia="Calibri" w:hAnsi="Helvetica Neue"/>
          <w:color w:val="4A442A" w:themeColor="background2" w:themeShade="40"/>
          <w:sz w:val="24"/>
          <w:szCs w:val="24"/>
        </w:rPr>
        <w:t xml:space="preserve"> (MCP)</w:t>
      </w:r>
    </w:p>
    <w:p w14:paraId="293B2A80" w14:textId="5F584D81" w:rsidR="00284D22" w:rsidRPr="00284D22" w:rsidRDefault="00284D22" w:rsidP="00284D22">
      <w:pPr>
        <w:tabs>
          <w:tab w:val="left" w:pos="270"/>
        </w:tabs>
        <w:spacing w:line="360" w:lineRule="auto"/>
        <w:rPr>
          <w:rFonts w:ascii="Helvetica Neue" w:eastAsia="Calibri" w:hAnsi="Helvetica Neue"/>
          <w:color w:val="4A442A" w:themeColor="background2" w:themeShade="40"/>
          <w:sz w:val="24"/>
          <w:szCs w:val="24"/>
        </w:rPr>
      </w:pPr>
      <w:r w:rsidRPr="00530D64">
        <w:rPr>
          <w:rFonts w:ascii="Helvetica Neue" w:eastAsia="Calibri" w:hAnsi="Helvetica Neue"/>
          <w:bCs/>
          <w:color w:val="4A442A" w:themeColor="background2" w:themeShade="40"/>
          <w:sz w:val="24"/>
          <w:szCs w:val="24"/>
        </w:rPr>
        <w:t>Microsoft Certified Desktop Support Technician (MCDST)</w:t>
      </w:r>
    </w:p>
    <w:p w14:paraId="1417FA5C" w14:textId="08A2BD40" w:rsidR="00051B61" w:rsidRPr="00284D22" w:rsidRDefault="00051B61" w:rsidP="005334D5">
      <w:pPr>
        <w:spacing w:before="120" w:line="240" w:lineRule="auto"/>
        <w:rPr>
          <w:rFonts w:ascii="Helvetica Neue" w:eastAsia="Calibri" w:hAnsi="Helvetica Neue"/>
          <w:color w:val="4A442A" w:themeColor="background2" w:themeShade="40"/>
          <w:sz w:val="26"/>
          <w:szCs w:val="26"/>
        </w:rPr>
      </w:pPr>
      <w:r w:rsidRPr="00284D22">
        <w:rPr>
          <w:rFonts w:ascii="Helvetica Neue" w:eastAsia="Calibri" w:hAnsi="Helvetica Neue"/>
          <w:b/>
          <w:color w:val="4A442A" w:themeColor="background2" w:themeShade="40"/>
          <w:sz w:val="26"/>
          <w:szCs w:val="26"/>
        </w:rPr>
        <w:t>Software</w:t>
      </w:r>
      <w:r w:rsidR="00EE489F" w:rsidRPr="00284D22">
        <w:rPr>
          <w:rFonts w:ascii="Helvetica Neue" w:eastAsia="Calibri" w:hAnsi="Helvetica Neue"/>
          <w:color w:val="4A442A" w:themeColor="background2" w:themeShade="40"/>
          <w:sz w:val="26"/>
          <w:szCs w:val="26"/>
        </w:rPr>
        <w:t xml:space="preserve"> </w:t>
      </w:r>
      <w:bookmarkStart w:id="0" w:name="_GoBack"/>
      <w:bookmarkEnd w:id="0"/>
    </w:p>
    <w:p w14:paraId="3B4BE40E" w14:textId="1D80F24C" w:rsidR="00A1397D" w:rsidRPr="00530D64" w:rsidRDefault="00EE489F" w:rsidP="00530D64">
      <w:pPr>
        <w:spacing w:after="120" w:line="240" w:lineRule="auto"/>
        <w:rPr>
          <w:rFonts w:ascii="Helvetica Neue" w:eastAsia="Calibri" w:hAnsi="Helvetica Neue"/>
          <w:color w:val="4A442A" w:themeColor="background2" w:themeShade="40"/>
          <w:sz w:val="24"/>
          <w:szCs w:val="24"/>
        </w:rPr>
      </w:pPr>
      <w:r w:rsidRPr="00530D64">
        <w:rPr>
          <w:rFonts w:ascii="Helvetica Neue" w:eastAsia="Calibri" w:hAnsi="Helvetica Neue"/>
          <w:color w:val="4A442A" w:themeColor="background2" w:themeShade="40"/>
          <w:sz w:val="24"/>
          <w:szCs w:val="24"/>
        </w:rPr>
        <w:t xml:space="preserve">Windows XP/Vista/7/8, Mac OS X, Adobe Photoshop, Microsoft Office, </w:t>
      </w:r>
      <w:r w:rsidR="00ED63F2">
        <w:rPr>
          <w:rFonts w:ascii="Helvetica Neue" w:eastAsia="Calibri" w:hAnsi="Helvetica Neue"/>
          <w:color w:val="4A442A" w:themeColor="background2" w:themeShade="40"/>
          <w:sz w:val="24"/>
          <w:szCs w:val="24"/>
        </w:rPr>
        <w:t xml:space="preserve">cPanel, </w:t>
      </w:r>
      <w:proofErr w:type="spellStart"/>
      <w:r w:rsidR="00ED63F2">
        <w:rPr>
          <w:rFonts w:ascii="Helvetica Neue" w:eastAsia="Calibri" w:hAnsi="Helvetica Neue"/>
          <w:color w:val="4A442A" w:themeColor="background2" w:themeShade="40"/>
          <w:sz w:val="24"/>
          <w:szCs w:val="24"/>
        </w:rPr>
        <w:t>phpMyAdmin</w:t>
      </w:r>
      <w:proofErr w:type="spellEnd"/>
      <w:r w:rsidR="00ED63F2">
        <w:rPr>
          <w:rFonts w:ascii="Helvetica Neue" w:eastAsia="Calibri" w:hAnsi="Helvetica Neue"/>
          <w:color w:val="4A442A" w:themeColor="background2" w:themeShade="40"/>
          <w:sz w:val="24"/>
          <w:szCs w:val="24"/>
        </w:rPr>
        <w:t xml:space="preserve">, </w:t>
      </w:r>
      <w:r w:rsidRPr="00530D64">
        <w:rPr>
          <w:rFonts w:ascii="Helvetica Neue" w:eastAsia="Calibri" w:hAnsi="Helvetica Neue"/>
          <w:bCs/>
          <w:color w:val="4A442A" w:themeColor="background2" w:themeShade="40"/>
          <w:sz w:val="24"/>
          <w:szCs w:val="24"/>
        </w:rPr>
        <w:t>Visual Studi</w:t>
      </w:r>
      <w:r w:rsidR="00000E17">
        <w:rPr>
          <w:rFonts w:ascii="Helvetica Neue" w:eastAsia="Calibri" w:hAnsi="Helvetica Neue"/>
          <w:bCs/>
          <w:color w:val="4A442A" w:themeColor="background2" w:themeShade="40"/>
          <w:sz w:val="24"/>
          <w:szCs w:val="24"/>
        </w:rPr>
        <w:t>o</w:t>
      </w:r>
    </w:p>
    <w:sectPr w:rsidR="00A1397D" w:rsidRPr="00530D64" w:rsidSect="009C24BD">
      <w:footerReference w:type="default" r:id="rId8"/>
      <w:type w:val="continuous"/>
      <w:pgSz w:w="12240" w:h="15840"/>
      <w:pgMar w:top="126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26B2B7" w14:textId="77777777" w:rsidR="00491BB0" w:rsidRDefault="00491BB0" w:rsidP="00BE3B4D">
      <w:pPr>
        <w:spacing w:line="240" w:lineRule="auto"/>
      </w:pPr>
      <w:r>
        <w:separator/>
      </w:r>
    </w:p>
  </w:endnote>
  <w:endnote w:type="continuationSeparator" w:id="0">
    <w:p w14:paraId="7F23ADD3" w14:textId="77777777" w:rsidR="00491BB0" w:rsidRDefault="00491BB0" w:rsidP="00BE3B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Futura">
    <w:panose1 w:val="020B0602020204020303"/>
    <w:charset w:val="00"/>
    <w:family w:val="auto"/>
    <w:pitch w:val="variable"/>
    <w:sig w:usb0="80000067" w:usb1="00000000" w:usb2="00000000" w:usb3="00000000" w:csb0="000001FB"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40C6A" w14:textId="6BE0F2DB" w:rsidR="00491BB0" w:rsidRPr="00755D79" w:rsidRDefault="00491BB0" w:rsidP="00BE3B4D">
    <w:pPr>
      <w:pStyle w:val="Footer"/>
      <w:jc w:val="center"/>
      <w:rPr>
        <w:sz w:val="20"/>
        <w:szCs w:val="20"/>
      </w:rPr>
    </w:pPr>
    <w:r w:rsidRPr="00755D79">
      <w:rPr>
        <w:rFonts w:ascii="Calibri" w:eastAsia="Calibri" w:hAnsi="Calibri" w:cs="Calibri"/>
        <w:b/>
        <w:bCs/>
        <w:color w:val="666666"/>
        <w:sz w:val="20"/>
        <w:szCs w:val="20"/>
      </w:rPr>
      <w:t>CELL</w:t>
    </w:r>
    <w:r w:rsidRPr="00755D79">
      <w:rPr>
        <w:rFonts w:ascii="Calibri" w:eastAsia="Calibri" w:hAnsi="Calibri" w:cs="Calibri"/>
        <w:color w:val="6FA8DC"/>
        <w:sz w:val="20"/>
        <w:szCs w:val="20"/>
      </w:rPr>
      <w:t xml:space="preserve"> </w:t>
    </w:r>
    <w:r w:rsidRPr="00755D79">
      <w:rPr>
        <w:rFonts w:ascii="Calibri" w:eastAsia="Calibri" w:hAnsi="Calibri" w:cs="Calibri"/>
        <w:color w:val="999999"/>
        <w:sz w:val="20"/>
        <w:szCs w:val="20"/>
      </w:rPr>
      <w:t>(512)</w:t>
    </w:r>
    <w:r w:rsidRPr="00755D79">
      <w:rPr>
        <w:rFonts w:ascii="Calibri" w:eastAsia="Calibri" w:hAnsi="Calibri" w:cs="Calibri"/>
        <w:color w:val="FF0000"/>
        <w:sz w:val="20"/>
        <w:szCs w:val="20"/>
      </w:rPr>
      <w:t xml:space="preserve"> </w:t>
    </w:r>
    <w:r w:rsidRPr="00755D79">
      <w:rPr>
        <w:rFonts w:ascii="Calibri" w:eastAsia="Calibri" w:hAnsi="Calibri" w:cs="Calibri"/>
        <w:color w:val="999999"/>
        <w:sz w:val="20"/>
        <w:szCs w:val="20"/>
      </w:rPr>
      <w:t xml:space="preserve">850-5343 </w:t>
    </w:r>
    <w:r w:rsidRPr="00755D79">
      <w:rPr>
        <w:rFonts w:ascii="Calibri" w:eastAsia="Calibri" w:hAnsi="Calibri" w:cs="Calibri"/>
        <w:color w:val="6FA8DC"/>
        <w:sz w:val="20"/>
        <w:szCs w:val="20"/>
      </w:rPr>
      <w:t>•</w:t>
    </w:r>
    <w:r w:rsidRPr="00755D79">
      <w:rPr>
        <w:rFonts w:ascii="Calibri" w:eastAsia="Calibri" w:hAnsi="Calibri" w:cs="Calibri"/>
        <w:color w:val="999999"/>
        <w:sz w:val="20"/>
        <w:szCs w:val="20"/>
      </w:rPr>
      <w:t xml:space="preserve"> </w:t>
    </w:r>
    <w:r w:rsidRPr="00755D79">
      <w:rPr>
        <w:rFonts w:ascii="Calibri" w:eastAsia="Calibri" w:hAnsi="Calibri" w:cs="Calibri"/>
        <w:b/>
        <w:bCs/>
        <w:color w:val="666666"/>
        <w:sz w:val="20"/>
        <w:szCs w:val="20"/>
      </w:rPr>
      <w:t>E-MAIL</w:t>
    </w:r>
    <w:r w:rsidRPr="00755D79">
      <w:rPr>
        <w:rFonts w:ascii="Calibri" w:eastAsia="Calibri" w:hAnsi="Calibri" w:cs="Calibri"/>
        <w:color w:val="999999"/>
        <w:sz w:val="20"/>
        <w:szCs w:val="20"/>
      </w:rPr>
      <w:t xml:space="preserve"> justin@zoopmedia.com </w:t>
    </w:r>
    <w:r w:rsidRPr="00755D79">
      <w:rPr>
        <w:rFonts w:ascii="Calibri" w:eastAsia="Calibri" w:hAnsi="Calibri" w:cs="Calibri"/>
        <w:color w:val="6FA8DC"/>
        <w:sz w:val="20"/>
        <w:szCs w:val="20"/>
      </w:rPr>
      <w:t>•</w:t>
    </w:r>
    <w:r w:rsidRPr="00755D79">
      <w:rPr>
        <w:rFonts w:ascii="Calibri" w:eastAsia="Calibri" w:hAnsi="Calibri" w:cs="Calibri"/>
        <w:color w:val="999999"/>
        <w:sz w:val="20"/>
        <w:szCs w:val="20"/>
      </w:rPr>
      <w:t xml:space="preserve"> </w:t>
    </w:r>
    <w:r w:rsidRPr="00755D79">
      <w:rPr>
        <w:rFonts w:ascii="Calibri" w:eastAsia="Calibri" w:hAnsi="Calibri" w:cs="Calibri"/>
        <w:b/>
        <w:bCs/>
        <w:color w:val="666666"/>
        <w:sz w:val="20"/>
        <w:szCs w:val="20"/>
      </w:rPr>
      <w:t>WEB</w:t>
    </w:r>
    <w:r w:rsidRPr="00755D79">
      <w:rPr>
        <w:rFonts w:ascii="Calibri" w:eastAsia="Calibri" w:hAnsi="Calibri" w:cs="Calibri"/>
        <w:color w:val="999999"/>
        <w:sz w:val="20"/>
        <w:szCs w:val="20"/>
      </w:rPr>
      <w:t xml:space="preserve"> jjwright85.com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D36EB1" w14:textId="77777777" w:rsidR="00491BB0" w:rsidRDefault="00491BB0" w:rsidP="00BE3B4D">
      <w:pPr>
        <w:spacing w:line="240" w:lineRule="auto"/>
      </w:pPr>
      <w:r>
        <w:separator/>
      </w:r>
    </w:p>
  </w:footnote>
  <w:footnote w:type="continuationSeparator" w:id="0">
    <w:p w14:paraId="4F3688AE" w14:textId="77777777" w:rsidR="00491BB0" w:rsidRDefault="00491BB0" w:rsidP="00BE3B4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E17"/>
    <w:rsid w:val="00035735"/>
    <w:rsid w:val="0003713E"/>
    <w:rsid w:val="00051B61"/>
    <w:rsid w:val="000564FC"/>
    <w:rsid w:val="00085BC3"/>
    <w:rsid w:val="000B62D9"/>
    <w:rsid w:val="00155B63"/>
    <w:rsid w:val="00197CEB"/>
    <w:rsid w:val="0020008B"/>
    <w:rsid w:val="00213E6B"/>
    <w:rsid w:val="002738B6"/>
    <w:rsid w:val="00284D22"/>
    <w:rsid w:val="00386DD9"/>
    <w:rsid w:val="003C6A71"/>
    <w:rsid w:val="00436257"/>
    <w:rsid w:val="00491BB0"/>
    <w:rsid w:val="00496E1E"/>
    <w:rsid w:val="004E28C3"/>
    <w:rsid w:val="00525F09"/>
    <w:rsid w:val="00530D64"/>
    <w:rsid w:val="00532C0B"/>
    <w:rsid w:val="005334D5"/>
    <w:rsid w:val="0055039F"/>
    <w:rsid w:val="005E4C74"/>
    <w:rsid w:val="0063584F"/>
    <w:rsid w:val="0064391A"/>
    <w:rsid w:val="006D5FF6"/>
    <w:rsid w:val="006D6306"/>
    <w:rsid w:val="0071278A"/>
    <w:rsid w:val="00755D79"/>
    <w:rsid w:val="007B3E2C"/>
    <w:rsid w:val="00801996"/>
    <w:rsid w:val="00816D6B"/>
    <w:rsid w:val="008663C0"/>
    <w:rsid w:val="008726CD"/>
    <w:rsid w:val="008B3C58"/>
    <w:rsid w:val="00934B65"/>
    <w:rsid w:val="009B64C5"/>
    <w:rsid w:val="009C24BD"/>
    <w:rsid w:val="00A1397D"/>
    <w:rsid w:val="00A37FF8"/>
    <w:rsid w:val="00A665BD"/>
    <w:rsid w:val="00A77B3E"/>
    <w:rsid w:val="00AB4BAE"/>
    <w:rsid w:val="00AC23F6"/>
    <w:rsid w:val="00AF50FB"/>
    <w:rsid w:val="00B40DB2"/>
    <w:rsid w:val="00B62AD2"/>
    <w:rsid w:val="00BE3B4D"/>
    <w:rsid w:val="00C36529"/>
    <w:rsid w:val="00C4265B"/>
    <w:rsid w:val="00C63A10"/>
    <w:rsid w:val="00C7630B"/>
    <w:rsid w:val="00CB6AD8"/>
    <w:rsid w:val="00CF0737"/>
    <w:rsid w:val="00CF6EDF"/>
    <w:rsid w:val="00D320B7"/>
    <w:rsid w:val="00D925C1"/>
    <w:rsid w:val="00E6351E"/>
    <w:rsid w:val="00E85BD4"/>
    <w:rsid w:val="00EA202B"/>
    <w:rsid w:val="00EB3552"/>
    <w:rsid w:val="00EC4F7E"/>
    <w:rsid w:val="00ED63F2"/>
    <w:rsid w:val="00EE489F"/>
    <w:rsid w:val="00F2202A"/>
    <w:rsid w:val="00F7661D"/>
    <w:rsid w:val="00F9448D"/>
    <w:rsid w:val="00FF14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CB3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atentStyles>
  <w:style w:type="paragraph" w:default="1" w:styleId="Normal">
    <w:name w:val="Normal"/>
    <w:qFormat/>
    <w:rsid w:val="00491BB0"/>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C1AB4"/>
    <w:rPr>
      <w:color w:val="0000FF"/>
      <w:u w:val="single"/>
    </w:rPr>
  </w:style>
  <w:style w:type="paragraph" w:styleId="BalloonText">
    <w:name w:val="Balloon Text"/>
    <w:basedOn w:val="Normal"/>
    <w:link w:val="BalloonTextChar"/>
    <w:rsid w:val="00AF50FB"/>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AF50FB"/>
    <w:rPr>
      <w:rFonts w:ascii="Lucida Grande" w:eastAsia="Arial" w:hAnsi="Lucida Grande" w:cs="Arial"/>
      <w:color w:val="000000"/>
      <w:sz w:val="18"/>
      <w:szCs w:val="18"/>
    </w:rPr>
  </w:style>
  <w:style w:type="paragraph" w:styleId="Header">
    <w:name w:val="header"/>
    <w:basedOn w:val="Normal"/>
    <w:link w:val="HeaderChar"/>
    <w:rsid w:val="00BE3B4D"/>
    <w:pPr>
      <w:tabs>
        <w:tab w:val="center" w:pos="4320"/>
        <w:tab w:val="right" w:pos="8640"/>
      </w:tabs>
      <w:spacing w:line="240" w:lineRule="auto"/>
    </w:pPr>
  </w:style>
  <w:style w:type="character" w:customStyle="1" w:styleId="HeaderChar">
    <w:name w:val="Header Char"/>
    <w:basedOn w:val="DefaultParagraphFont"/>
    <w:link w:val="Header"/>
    <w:rsid w:val="00BE3B4D"/>
    <w:rPr>
      <w:rFonts w:ascii="Arial" w:eastAsia="Arial" w:hAnsi="Arial" w:cs="Arial"/>
      <w:color w:val="000000"/>
      <w:sz w:val="22"/>
      <w:szCs w:val="22"/>
    </w:rPr>
  </w:style>
  <w:style w:type="paragraph" w:styleId="Footer">
    <w:name w:val="footer"/>
    <w:basedOn w:val="Normal"/>
    <w:link w:val="FooterChar"/>
    <w:rsid w:val="00BE3B4D"/>
    <w:pPr>
      <w:tabs>
        <w:tab w:val="center" w:pos="4320"/>
        <w:tab w:val="right" w:pos="8640"/>
      </w:tabs>
      <w:spacing w:line="240" w:lineRule="auto"/>
    </w:pPr>
  </w:style>
  <w:style w:type="character" w:customStyle="1" w:styleId="FooterChar">
    <w:name w:val="Footer Char"/>
    <w:basedOn w:val="DefaultParagraphFont"/>
    <w:link w:val="Footer"/>
    <w:rsid w:val="00BE3B4D"/>
    <w:rPr>
      <w:rFonts w:ascii="Arial" w:eastAsia="Arial" w:hAnsi="Arial" w:cs="Arial"/>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atentStyles>
  <w:style w:type="paragraph" w:default="1" w:styleId="Normal">
    <w:name w:val="Normal"/>
    <w:qFormat/>
    <w:rsid w:val="00491BB0"/>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C1AB4"/>
    <w:rPr>
      <w:color w:val="0000FF"/>
      <w:u w:val="single"/>
    </w:rPr>
  </w:style>
  <w:style w:type="paragraph" w:styleId="BalloonText">
    <w:name w:val="Balloon Text"/>
    <w:basedOn w:val="Normal"/>
    <w:link w:val="BalloonTextChar"/>
    <w:rsid w:val="00AF50FB"/>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AF50FB"/>
    <w:rPr>
      <w:rFonts w:ascii="Lucida Grande" w:eastAsia="Arial" w:hAnsi="Lucida Grande" w:cs="Arial"/>
      <w:color w:val="000000"/>
      <w:sz w:val="18"/>
      <w:szCs w:val="18"/>
    </w:rPr>
  </w:style>
  <w:style w:type="paragraph" w:styleId="Header">
    <w:name w:val="header"/>
    <w:basedOn w:val="Normal"/>
    <w:link w:val="HeaderChar"/>
    <w:rsid w:val="00BE3B4D"/>
    <w:pPr>
      <w:tabs>
        <w:tab w:val="center" w:pos="4320"/>
        <w:tab w:val="right" w:pos="8640"/>
      </w:tabs>
      <w:spacing w:line="240" w:lineRule="auto"/>
    </w:pPr>
  </w:style>
  <w:style w:type="character" w:customStyle="1" w:styleId="HeaderChar">
    <w:name w:val="Header Char"/>
    <w:basedOn w:val="DefaultParagraphFont"/>
    <w:link w:val="Header"/>
    <w:rsid w:val="00BE3B4D"/>
    <w:rPr>
      <w:rFonts w:ascii="Arial" w:eastAsia="Arial" w:hAnsi="Arial" w:cs="Arial"/>
      <w:color w:val="000000"/>
      <w:sz w:val="22"/>
      <w:szCs w:val="22"/>
    </w:rPr>
  </w:style>
  <w:style w:type="paragraph" w:styleId="Footer">
    <w:name w:val="footer"/>
    <w:basedOn w:val="Normal"/>
    <w:link w:val="FooterChar"/>
    <w:rsid w:val="00BE3B4D"/>
    <w:pPr>
      <w:tabs>
        <w:tab w:val="center" w:pos="4320"/>
        <w:tab w:val="right" w:pos="8640"/>
      </w:tabs>
      <w:spacing w:line="240" w:lineRule="auto"/>
    </w:pPr>
  </w:style>
  <w:style w:type="character" w:customStyle="1" w:styleId="FooterChar">
    <w:name w:val="Footer Char"/>
    <w:basedOn w:val="DefaultParagraphFont"/>
    <w:link w:val="Footer"/>
    <w:rsid w:val="00BE3B4D"/>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53B75-D414-AA48-ABA1-E5CF20895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260</Words>
  <Characters>1485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john smith</vt:lpstr>
    </vt:vector>
  </TitlesOfParts>
  <Manager/>
  <Company/>
  <LinksUpToDate>false</LinksUpToDate>
  <CharactersWithSpaces>1742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smith</dc:title>
  <dc:subject/>
  <dc:creator/>
  <cp:keywords/>
  <dc:description/>
  <cp:lastModifiedBy/>
  <cp:revision>1</cp:revision>
  <cp:lastPrinted>2009-04-22T19:24:00Z</cp:lastPrinted>
  <dcterms:created xsi:type="dcterms:W3CDTF">2012-10-25T23:16:00Z</dcterms:created>
  <dcterms:modified xsi:type="dcterms:W3CDTF">2013-06-17T04:53:00Z</dcterms:modified>
  <cp:category/>
</cp:coreProperties>
</file>