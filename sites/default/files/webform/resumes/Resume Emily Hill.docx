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C9B2D" w14:textId="77777777" w:rsidR="00A900AB" w:rsidRPr="008A7F44" w:rsidRDefault="00A900AB" w:rsidP="008A7F44">
      <w:pPr>
        <w:ind w:right="18"/>
        <w:jc w:val="center"/>
      </w:pPr>
      <w:r>
        <w:rPr>
          <w:rFonts w:ascii="Calibri" w:eastAsia="Calibri" w:hAnsi="Calibri" w:cs="Calibri"/>
          <w:b/>
          <w:bCs/>
          <w:sz w:val="44"/>
          <w:szCs w:val="44"/>
        </w:rPr>
        <w:t>Emily Hill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</w:t>
      </w:r>
    </w:p>
    <w:p w14:paraId="4EE9BECD" w14:textId="3CD5AF03" w:rsidR="00A900AB" w:rsidRDefault="00A900AB" w:rsidP="00216B9C">
      <w:pPr>
        <w:ind w:right="18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Address </w:t>
      </w:r>
      <w:r w:rsidR="00522AB2">
        <w:rPr>
          <w:rFonts w:ascii="Calibri" w:eastAsia="Calibri" w:hAnsi="Calibri" w:cs="Calibri"/>
          <w:sz w:val="24"/>
          <w:szCs w:val="24"/>
        </w:rPr>
        <w:t>6608 NE Hancock Court Apt. 156 Portland, OR 97213</w:t>
      </w:r>
      <w:r>
        <w:rPr>
          <w:rFonts w:ascii="Calibri" w:eastAsia="Calibri" w:hAnsi="Calibri" w:cs="Calibri"/>
          <w:sz w:val="24"/>
          <w:szCs w:val="24"/>
        </w:rPr>
        <w:t xml:space="preserve"> ∙ </w:t>
      </w:r>
      <w:r>
        <w:rPr>
          <w:rFonts w:ascii="Calibri" w:eastAsia="Calibri" w:hAnsi="Calibri" w:cs="Calibri"/>
          <w:b/>
          <w:bCs/>
          <w:sz w:val="24"/>
          <w:szCs w:val="24"/>
        </w:rPr>
        <w:t>Telephone</w:t>
      </w:r>
      <w:r>
        <w:rPr>
          <w:rFonts w:ascii="Calibri" w:eastAsia="Calibri" w:hAnsi="Calibri" w:cs="Calibri"/>
          <w:sz w:val="24"/>
          <w:szCs w:val="24"/>
        </w:rPr>
        <w:t xml:space="preserve"> (706) 473-6423</w:t>
      </w:r>
    </w:p>
    <w:p w14:paraId="784993D0" w14:textId="77777777" w:rsidR="00A900AB" w:rsidRDefault="00A900AB" w:rsidP="008A7F44">
      <w:pPr>
        <w:pBdr>
          <w:bottom w:val="thinThickSmallGap" w:sz="18" w:space="5" w:color="auto"/>
        </w:pBdr>
        <w:ind w:right="18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Email </w:t>
      </w:r>
      <w:hyperlink r:id="rId6" w:history="1">
        <w:r>
          <w:rPr>
            <w:rFonts w:ascii="Calibri" w:eastAsia="Calibri" w:hAnsi="Calibri" w:cs="Calibri"/>
            <w:b/>
            <w:bCs/>
            <w:color w:val="000099"/>
            <w:sz w:val="24"/>
            <w:szCs w:val="24"/>
            <w:u w:val="single"/>
          </w:rPr>
          <w:t>Emily</w:t>
        </w:r>
      </w:hyperlink>
      <w:hyperlink r:id="rId7" w:history="1">
        <w:r>
          <w:rPr>
            <w:rFonts w:ascii="Calibri" w:eastAsia="Calibri" w:hAnsi="Calibri" w:cs="Calibri"/>
            <w:b/>
            <w:bCs/>
            <w:color w:val="000099"/>
            <w:sz w:val="24"/>
            <w:szCs w:val="24"/>
            <w:u w:val="single"/>
          </w:rPr>
          <w:t>.</w:t>
        </w:r>
      </w:hyperlink>
      <w:hyperlink r:id="rId8" w:history="1">
        <w:r>
          <w:rPr>
            <w:rFonts w:ascii="Calibri" w:eastAsia="Calibri" w:hAnsi="Calibri" w:cs="Calibri"/>
            <w:b/>
            <w:bCs/>
            <w:color w:val="000099"/>
            <w:sz w:val="24"/>
            <w:szCs w:val="24"/>
            <w:u w:val="single"/>
          </w:rPr>
          <w:t>f</w:t>
        </w:r>
      </w:hyperlink>
      <w:hyperlink r:id="rId9" w:history="1">
        <w:r>
          <w:rPr>
            <w:rFonts w:ascii="Calibri" w:eastAsia="Calibri" w:hAnsi="Calibri" w:cs="Calibri"/>
            <w:b/>
            <w:bCs/>
            <w:color w:val="000099"/>
            <w:sz w:val="24"/>
            <w:szCs w:val="24"/>
            <w:u w:val="single"/>
          </w:rPr>
          <w:t>.</w:t>
        </w:r>
      </w:hyperlink>
      <w:hyperlink r:id="rId10" w:history="1">
        <w:r>
          <w:rPr>
            <w:rFonts w:ascii="Calibri" w:eastAsia="Calibri" w:hAnsi="Calibri" w:cs="Calibri"/>
            <w:b/>
            <w:bCs/>
            <w:color w:val="000099"/>
            <w:sz w:val="24"/>
            <w:szCs w:val="24"/>
            <w:u w:val="single"/>
          </w:rPr>
          <w:t>hill</w:t>
        </w:r>
      </w:hyperlink>
      <w:hyperlink r:id="rId11" w:history="1">
        <w:r>
          <w:rPr>
            <w:rFonts w:ascii="Calibri" w:eastAsia="Calibri" w:hAnsi="Calibri" w:cs="Calibri"/>
            <w:b/>
            <w:bCs/>
            <w:color w:val="000099"/>
            <w:sz w:val="24"/>
            <w:szCs w:val="24"/>
            <w:u w:val="single"/>
          </w:rPr>
          <w:t>1@</w:t>
        </w:r>
      </w:hyperlink>
      <w:hyperlink r:id="rId12" w:history="1">
        <w:r>
          <w:rPr>
            <w:rFonts w:ascii="Calibri" w:eastAsia="Calibri" w:hAnsi="Calibri" w:cs="Calibri"/>
            <w:b/>
            <w:bCs/>
            <w:color w:val="000099"/>
            <w:sz w:val="24"/>
            <w:szCs w:val="24"/>
            <w:u w:val="single"/>
          </w:rPr>
          <w:t>gmail</w:t>
        </w:r>
      </w:hyperlink>
      <w:hyperlink r:id="rId13" w:history="1">
        <w:r>
          <w:rPr>
            <w:rFonts w:ascii="Calibri" w:eastAsia="Calibri" w:hAnsi="Calibri" w:cs="Calibri"/>
            <w:b/>
            <w:bCs/>
            <w:color w:val="000099"/>
            <w:sz w:val="24"/>
            <w:szCs w:val="24"/>
            <w:u w:val="single"/>
          </w:rPr>
          <w:t>.</w:t>
        </w:r>
      </w:hyperlink>
      <w:hyperlink r:id="rId14" w:history="1">
        <w:r>
          <w:rPr>
            <w:rFonts w:ascii="Calibri" w:eastAsia="Calibri" w:hAnsi="Calibri" w:cs="Calibri"/>
            <w:b/>
            <w:bCs/>
            <w:color w:val="000099"/>
            <w:sz w:val="24"/>
            <w:szCs w:val="24"/>
            <w:u w:val="single"/>
          </w:rPr>
          <w:t>com</w:t>
        </w:r>
      </w:hyperlink>
      <w:r>
        <w:rPr>
          <w:rFonts w:ascii="Calibri" w:eastAsia="Calibri" w:hAnsi="Calibri" w:cs="Calibri"/>
          <w:sz w:val="24"/>
          <w:szCs w:val="24"/>
        </w:rPr>
        <w:t xml:space="preserve"> ∙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Website </w:t>
      </w:r>
      <w:hyperlink r:id="rId15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http</w:t>
        </w:r>
      </w:hyperlink>
      <w:hyperlink r:id="rId16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://</w:t>
        </w:r>
      </w:hyperlink>
      <w:hyperlink r:id="rId17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www</w:t>
        </w:r>
      </w:hyperlink>
      <w:hyperlink r:id="rId18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.</w:t>
        </w:r>
      </w:hyperlink>
      <w:hyperlink r:id="rId19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linkedin</w:t>
        </w:r>
      </w:hyperlink>
      <w:hyperlink r:id="rId20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.</w:t>
        </w:r>
      </w:hyperlink>
      <w:hyperlink r:id="rId21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com</w:t>
        </w:r>
      </w:hyperlink>
      <w:hyperlink r:id="rId22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/</w:t>
        </w:r>
      </w:hyperlink>
      <w:hyperlink r:id="rId23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in</w:t>
        </w:r>
      </w:hyperlink>
      <w:hyperlink r:id="rId24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/</w:t>
        </w:r>
      </w:hyperlink>
      <w:hyperlink r:id="rId25" w:history="1">
        <w:r>
          <w:rPr>
            <w:rFonts w:ascii="Calibri" w:eastAsia="Calibri" w:hAnsi="Calibri" w:cs="Calibri"/>
            <w:color w:val="000099"/>
            <w:sz w:val="24"/>
            <w:szCs w:val="24"/>
            <w:u w:val="single"/>
          </w:rPr>
          <w:t>emilyfhill</w:t>
        </w:r>
      </w:hyperlink>
    </w:p>
    <w:p w14:paraId="39B88E7F" w14:textId="77777777" w:rsidR="00A900AB" w:rsidRDefault="00A900AB" w:rsidP="00216B9C">
      <w:pPr>
        <w:tabs>
          <w:tab w:val="left" w:pos="2070"/>
        </w:tabs>
        <w:ind w:right="18"/>
        <w:rPr>
          <w:rFonts w:ascii="Calibri" w:eastAsia="Calibri" w:hAnsi="Calibri" w:cs="Calibri"/>
          <w:sz w:val="26"/>
          <w:szCs w:val="26"/>
        </w:rPr>
      </w:pPr>
    </w:p>
    <w:p w14:paraId="783F6265" w14:textId="77777777" w:rsidR="00A900AB" w:rsidRDefault="00A900AB" w:rsidP="00216B9C">
      <w:pPr>
        <w:pBdr>
          <w:bottom w:val="single" w:sz="12" w:space="1" w:color="auto"/>
        </w:pBdr>
        <w:tabs>
          <w:tab w:val="left" w:pos="187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OBJECTIVE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</w:p>
    <w:p w14:paraId="32AEA8BD" w14:textId="77777777" w:rsidR="007E02DC" w:rsidRDefault="007E02DC" w:rsidP="00216B9C">
      <w:pPr>
        <w:tabs>
          <w:tab w:val="left" w:pos="187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  <w:sectPr w:rsidR="007E02DC">
          <w:pgSz w:w="12240" w:h="15840"/>
          <w:pgMar w:top="1008" w:right="864" w:bottom="1008" w:left="1008" w:header="708" w:footer="708" w:gutter="0"/>
          <w:cols w:space="708"/>
          <w:docGrid w:linePitch="360"/>
        </w:sectPr>
      </w:pPr>
    </w:p>
    <w:p w14:paraId="718C31CD" w14:textId="77777777" w:rsidR="00A900AB" w:rsidRPr="00216B9C" w:rsidRDefault="00A900AB" w:rsidP="00216B9C">
      <w:pPr>
        <w:tabs>
          <w:tab w:val="left" w:pos="1870"/>
        </w:tabs>
        <w:ind w:right="18"/>
        <w:rPr>
          <w:rFonts w:ascii="Calibri" w:eastAsia="Calibri" w:hAnsi="Calibri" w:cs="Calibri"/>
          <w:bCs/>
          <w:sz w:val="22"/>
          <w:szCs w:val="22"/>
        </w:rPr>
      </w:pPr>
    </w:p>
    <w:p w14:paraId="2A5F68D4" w14:textId="2F26160C" w:rsidR="00A900AB" w:rsidRPr="00216B9C" w:rsidRDefault="00A900AB" w:rsidP="00216B9C">
      <w:pPr>
        <w:ind w:right="18"/>
        <w:rPr>
          <w:rFonts w:ascii="Calibri" w:eastAsia="Calibri" w:hAnsi="Calibri" w:cs="Calibri"/>
          <w:bCs/>
          <w:sz w:val="22"/>
          <w:szCs w:val="22"/>
        </w:rPr>
      </w:pPr>
      <w:r w:rsidRPr="00216B9C">
        <w:rPr>
          <w:rFonts w:ascii="Calibri" w:eastAsia="Calibri" w:hAnsi="Calibri" w:cs="Calibri"/>
          <w:bCs/>
          <w:sz w:val="22"/>
          <w:szCs w:val="22"/>
        </w:rPr>
        <w:t>Diligent</w:t>
      </w:r>
      <w:r w:rsidR="00252F96">
        <w:rPr>
          <w:rFonts w:ascii="Calibri" w:eastAsia="Calibri" w:hAnsi="Calibri" w:cs="Calibri"/>
          <w:bCs/>
          <w:sz w:val="22"/>
          <w:szCs w:val="22"/>
        </w:rPr>
        <w:t xml:space="preserve"> recent</w:t>
      </w:r>
      <w:bookmarkStart w:id="0" w:name="_GoBack"/>
      <w:bookmarkEnd w:id="0"/>
      <w:r w:rsidRPr="00216B9C">
        <w:rPr>
          <w:rFonts w:ascii="Calibri" w:eastAsia="Calibri" w:hAnsi="Calibri" w:cs="Calibri"/>
          <w:bCs/>
          <w:sz w:val="22"/>
          <w:szCs w:val="22"/>
        </w:rPr>
        <w:t xml:space="preserve"> graduate with exceptional analytical and communication skills </w:t>
      </w:r>
      <w:r w:rsidR="008D3FA7">
        <w:rPr>
          <w:rFonts w:ascii="Calibri" w:eastAsia="Calibri" w:hAnsi="Calibri" w:cs="Calibri"/>
          <w:bCs/>
          <w:sz w:val="22"/>
          <w:szCs w:val="22"/>
        </w:rPr>
        <w:t xml:space="preserve">seeks </w:t>
      </w:r>
      <w:r w:rsidRPr="00216B9C">
        <w:rPr>
          <w:rFonts w:ascii="Calibri" w:eastAsia="Calibri" w:hAnsi="Calibri" w:cs="Calibri"/>
          <w:bCs/>
          <w:sz w:val="22"/>
          <w:szCs w:val="22"/>
        </w:rPr>
        <w:t>an entry-level position</w:t>
      </w:r>
      <w:r w:rsidR="008D3FA7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AC37AB">
        <w:rPr>
          <w:rFonts w:ascii="Calibri" w:eastAsia="Calibri" w:hAnsi="Calibri" w:cs="Calibri"/>
          <w:bCs/>
          <w:sz w:val="22"/>
          <w:szCs w:val="22"/>
        </w:rPr>
        <w:t>within the</w:t>
      </w:r>
      <w:r w:rsidR="002778E7">
        <w:rPr>
          <w:rFonts w:ascii="Calibri" w:eastAsia="Calibri" w:hAnsi="Calibri" w:cs="Calibri"/>
          <w:bCs/>
          <w:sz w:val="22"/>
          <w:szCs w:val="22"/>
        </w:rPr>
        <w:t xml:space="preserve"> environmental field.</w:t>
      </w:r>
    </w:p>
    <w:p w14:paraId="29456176" w14:textId="77777777" w:rsidR="00A900AB" w:rsidRDefault="00A900AB" w:rsidP="00216B9C">
      <w:pPr>
        <w:tabs>
          <w:tab w:val="left" w:pos="207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65B8BA8A" w14:textId="77777777" w:rsidR="00A900AB" w:rsidRDefault="00A900AB" w:rsidP="00216B9C">
      <w:pPr>
        <w:pBdr>
          <w:bottom w:val="single" w:sz="12" w:space="1" w:color="auto"/>
        </w:pBdr>
        <w:tabs>
          <w:tab w:val="left" w:pos="207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EDUCATION</w:t>
      </w:r>
    </w:p>
    <w:p w14:paraId="7AD935B1" w14:textId="77777777" w:rsidR="00A900AB" w:rsidRDefault="00A900AB" w:rsidP="008A7F44">
      <w:pPr>
        <w:tabs>
          <w:tab w:val="left" w:pos="207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79EDC746" w14:textId="77777777" w:rsidR="00A900AB" w:rsidRDefault="00A900AB" w:rsidP="00AB5F95">
      <w:pPr>
        <w:tabs>
          <w:tab w:val="left" w:pos="882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Georgia College &amp; State University</w:t>
      </w:r>
      <w:r w:rsidR="00AB5F95" w:rsidRPr="00AB5F95">
        <w:rPr>
          <w:rFonts w:ascii="Calibri" w:eastAsia="Calibri" w:hAnsi="Calibri" w:cs="Calibri"/>
          <w:sz w:val="22"/>
          <w:szCs w:val="22"/>
        </w:rPr>
        <w:t xml:space="preserve"> </w:t>
      </w:r>
      <w:r w:rsidR="00AB5F95">
        <w:rPr>
          <w:rFonts w:ascii="Calibri" w:eastAsia="Calibri" w:hAnsi="Calibri" w:cs="Calibri"/>
          <w:sz w:val="22"/>
          <w:szCs w:val="22"/>
        </w:rPr>
        <w:tab/>
        <w:t>Milledgeville, GA</w:t>
      </w:r>
      <w:r w:rsidR="00AB5F95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3202D1ED" w14:textId="77777777" w:rsidR="00A900AB" w:rsidRDefault="00A900AB" w:rsidP="00AB5F95">
      <w:pPr>
        <w:pStyle w:val="Heading2"/>
        <w:tabs>
          <w:tab w:val="clear" w:pos="2070"/>
          <w:tab w:val="left" w:pos="936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</w:t>
      </w:r>
      <w:r w:rsidR="00216B9C">
        <w:rPr>
          <w:rFonts w:ascii="Calibri" w:eastAsia="Calibri" w:hAnsi="Calibri" w:cs="Calibri"/>
          <w:sz w:val="22"/>
          <w:szCs w:val="22"/>
        </w:rPr>
        <w:t xml:space="preserve">achelor of </w:t>
      </w:r>
      <w:r>
        <w:rPr>
          <w:rFonts w:ascii="Calibri" w:eastAsia="Calibri" w:hAnsi="Calibri" w:cs="Calibri"/>
          <w:sz w:val="22"/>
          <w:szCs w:val="22"/>
        </w:rPr>
        <w:t>S</w:t>
      </w:r>
      <w:r w:rsidR="00216B9C">
        <w:rPr>
          <w:rFonts w:ascii="Calibri" w:eastAsia="Calibri" w:hAnsi="Calibri" w:cs="Calibri"/>
          <w:sz w:val="22"/>
          <w:szCs w:val="22"/>
        </w:rPr>
        <w:t xml:space="preserve">cience in </w:t>
      </w:r>
      <w:r>
        <w:rPr>
          <w:rFonts w:ascii="Calibri" w:eastAsia="Calibri" w:hAnsi="Calibri" w:cs="Calibri"/>
          <w:sz w:val="22"/>
          <w:szCs w:val="22"/>
        </w:rPr>
        <w:t>Physics</w:t>
      </w:r>
      <w:r>
        <w:rPr>
          <w:rFonts w:ascii="Calibri" w:eastAsia="Calibri" w:hAnsi="Calibri" w:cs="Calibri"/>
          <w:sz w:val="22"/>
          <w:szCs w:val="22"/>
        </w:rPr>
        <w:tab/>
      </w:r>
      <w:r w:rsidR="00AB5F95"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Dec 2011</w:t>
      </w:r>
    </w:p>
    <w:p w14:paraId="313C3090" w14:textId="77777777" w:rsidR="00216B9C" w:rsidRDefault="00A900AB" w:rsidP="002F28C8">
      <w:pPr>
        <w:pStyle w:val="Heading2"/>
        <w:tabs>
          <w:tab w:val="clear" w:pos="207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GPA: 3.38</w:t>
      </w:r>
    </w:p>
    <w:p w14:paraId="6D1FD861" w14:textId="77777777" w:rsidR="00216B9C" w:rsidRDefault="00216B9C" w:rsidP="00216B9C">
      <w:pPr>
        <w:pStyle w:val="Heading2"/>
        <w:tabs>
          <w:tab w:val="clear" w:pos="2070"/>
          <w:tab w:val="left" w:pos="72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79BCF9CB" w14:textId="77777777" w:rsidR="007032E6" w:rsidRPr="002F28C8" w:rsidRDefault="007032E6" w:rsidP="007032E6">
      <w:pPr>
        <w:pStyle w:val="Heading2"/>
        <w:tabs>
          <w:tab w:val="clear" w:pos="2070"/>
          <w:tab w:val="left" w:pos="720"/>
        </w:tabs>
        <w:ind w:right="18"/>
        <w:rPr>
          <w:rFonts w:ascii="Calibri" w:eastAsia="Calibri" w:hAnsi="Calibri" w:cs="Calibri"/>
        </w:rPr>
      </w:pPr>
      <w:r w:rsidRPr="002F28C8">
        <w:rPr>
          <w:rFonts w:ascii="Calibri" w:eastAsia="Calibri" w:hAnsi="Calibri" w:cs="Calibri"/>
          <w:i/>
        </w:rPr>
        <w:t>Course Highlights</w:t>
      </w:r>
    </w:p>
    <w:p w14:paraId="61C7EAFD" w14:textId="77777777" w:rsidR="007032E6" w:rsidRPr="002D2561" w:rsidRDefault="007032E6" w:rsidP="00894619">
      <w:pPr>
        <w:tabs>
          <w:tab w:val="left" w:pos="720"/>
          <w:tab w:val="left" w:pos="3060"/>
          <w:tab w:val="left" w:pos="5670"/>
        </w:tabs>
        <w:ind w:right="18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•</w:t>
      </w:r>
      <w:r w:rsidR="00D47DC9">
        <w:rPr>
          <w:rFonts w:ascii="Calibri" w:eastAsia="Calibri" w:hAnsi="Calibri" w:cs="Calibri"/>
          <w:bCs/>
          <w:sz w:val="22"/>
          <w:szCs w:val="22"/>
        </w:rPr>
        <w:t xml:space="preserve">  </w:t>
      </w:r>
      <w:r w:rsidRPr="002D2561">
        <w:rPr>
          <w:rFonts w:ascii="Calibri" w:eastAsia="Calibri" w:hAnsi="Calibri" w:cs="Calibri"/>
          <w:bCs/>
          <w:sz w:val="22"/>
          <w:szCs w:val="22"/>
        </w:rPr>
        <w:t xml:space="preserve">Integrated Calculus </w:t>
      </w:r>
      <w:r w:rsidR="00D47DC9">
        <w:rPr>
          <w:rFonts w:ascii="Calibri" w:eastAsia="Calibri" w:hAnsi="Calibri" w:cs="Calibri"/>
          <w:bCs/>
          <w:sz w:val="22"/>
          <w:szCs w:val="22"/>
        </w:rPr>
        <w:tab/>
        <w:t xml:space="preserve">•  </w:t>
      </w:r>
      <w:r w:rsidR="00D47DC9" w:rsidRPr="007032E6">
        <w:rPr>
          <w:rFonts w:ascii="Calibri" w:eastAsia="Calibri" w:hAnsi="Calibri" w:cs="Calibri"/>
          <w:bCs/>
          <w:sz w:val="22"/>
          <w:szCs w:val="22"/>
        </w:rPr>
        <w:t>Physics I</w:t>
      </w:r>
      <w:r w:rsidR="00D47DC9">
        <w:rPr>
          <w:rFonts w:ascii="Calibri" w:eastAsia="Calibri" w:hAnsi="Calibri" w:cs="Calibri"/>
          <w:bCs/>
          <w:sz w:val="22"/>
          <w:szCs w:val="22"/>
        </w:rPr>
        <w:tab/>
        <w:t xml:space="preserve">•  </w:t>
      </w:r>
      <w:r w:rsidR="00D47DC9" w:rsidRPr="002D2561">
        <w:rPr>
          <w:rFonts w:ascii="Calibri" w:eastAsia="Calibri" w:hAnsi="Calibri" w:cs="Calibri"/>
          <w:bCs/>
          <w:sz w:val="22"/>
          <w:szCs w:val="22"/>
        </w:rPr>
        <w:t>Intro to Quantum Physics</w:t>
      </w:r>
    </w:p>
    <w:p w14:paraId="4D8ECAB2" w14:textId="77777777" w:rsidR="007032E6" w:rsidRPr="002D2561" w:rsidRDefault="00D47DC9" w:rsidP="00894619">
      <w:pPr>
        <w:tabs>
          <w:tab w:val="left" w:pos="720"/>
          <w:tab w:val="left" w:pos="3060"/>
          <w:tab w:val="left" w:pos="5670"/>
        </w:tabs>
        <w:ind w:right="18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•  </w:t>
      </w:r>
      <w:r w:rsidR="007032E6" w:rsidRPr="002D2561">
        <w:rPr>
          <w:rFonts w:ascii="Calibri" w:eastAsia="Calibri" w:hAnsi="Calibri" w:cs="Calibri"/>
          <w:bCs/>
          <w:sz w:val="22"/>
          <w:szCs w:val="22"/>
        </w:rPr>
        <w:t xml:space="preserve">Calculus II </w:t>
      </w:r>
      <w:r>
        <w:rPr>
          <w:rFonts w:ascii="Calibri" w:eastAsia="Calibri" w:hAnsi="Calibri" w:cs="Calibri"/>
          <w:bCs/>
          <w:sz w:val="22"/>
          <w:szCs w:val="22"/>
        </w:rPr>
        <w:tab/>
        <w:t xml:space="preserve">•  </w:t>
      </w:r>
      <w:r w:rsidRPr="007032E6">
        <w:rPr>
          <w:rFonts w:ascii="Calibri" w:eastAsia="Calibri" w:hAnsi="Calibri" w:cs="Calibri"/>
          <w:bCs/>
          <w:sz w:val="22"/>
          <w:szCs w:val="22"/>
        </w:rPr>
        <w:t>Physics II</w:t>
      </w:r>
      <w:r w:rsidR="008A7F44">
        <w:rPr>
          <w:rFonts w:ascii="Calibri" w:eastAsia="Calibri" w:hAnsi="Calibri" w:cs="Calibri"/>
          <w:bCs/>
          <w:sz w:val="22"/>
          <w:szCs w:val="22"/>
        </w:rPr>
        <w:tab/>
      </w:r>
      <w:r>
        <w:rPr>
          <w:rFonts w:ascii="Calibri" w:eastAsia="Calibri" w:hAnsi="Calibri" w:cs="Calibri"/>
          <w:bCs/>
          <w:sz w:val="22"/>
          <w:szCs w:val="22"/>
        </w:rPr>
        <w:t>•</w:t>
      </w:r>
      <w:r w:rsidR="008A7F44">
        <w:rPr>
          <w:rFonts w:ascii="Calibri" w:eastAsia="Calibri" w:hAnsi="Calibri" w:cs="Calibri"/>
          <w:bCs/>
          <w:sz w:val="22"/>
          <w:szCs w:val="22"/>
        </w:rPr>
        <w:t xml:space="preserve">  </w:t>
      </w:r>
      <w:r w:rsidRPr="007032E6">
        <w:rPr>
          <w:rFonts w:ascii="Calibri" w:eastAsia="Calibri" w:hAnsi="Calibri" w:cs="Calibri"/>
          <w:bCs/>
          <w:sz w:val="22"/>
          <w:szCs w:val="22"/>
        </w:rPr>
        <w:t>Intro to General Relativity</w:t>
      </w:r>
    </w:p>
    <w:p w14:paraId="7A02DFE2" w14:textId="77777777" w:rsidR="007032E6" w:rsidRPr="002D2561" w:rsidRDefault="00D47DC9" w:rsidP="00894619">
      <w:pPr>
        <w:tabs>
          <w:tab w:val="left" w:pos="720"/>
          <w:tab w:val="left" w:pos="3060"/>
          <w:tab w:val="left" w:pos="5670"/>
        </w:tabs>
        <w:ind w:right="18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•  Calculus III</w:t>
      </w:r>
      <w:r>
        <w:rPr>
          <w:rFonts w:ascii="Calibri" w:eastAsia="Calibri" w:hAnsi="Calibri" w:cs="Calibri"/>
          <w:bCs/>
          <w:sz w:val="22"/>
          <w:szCs w:val="22"/>
        </w:rPr>
        <w:tab/>
        <w:t xml:space="preserve">•  </w:t>
      </w:r>
      <w:r w:rsidRPr="007032E6">
        <w:rPr>
          <w:rFonts w:ascii="Calibri" w:eastAsia="Calibri" w:hAnsi="Calibri" w:cs="Calibri"/>
          <w:bCs/>
          <w:sz w:val="22"/>
          <w:szCs w:val="22"/>
        </w:rPr>
        <w:t>Modern Physics</w:t>
      </w:r>
      <w:r>
        <w:rPr>
          <w:rFonts w:ascii="Calibri" w:eastAsia="Calibri" w:hAnsi="Calibri" w:cs="Calibri"/>
          <w:bCs/>
          <w:sz w:val="22"/>
          <w:szCs w:val="22"/>
        </w:rPr>
        <w:tab/>
        <w:t>•</w:t>
      </w:r>
      <w:r w:rsidR="008A7F44">
        <w:rPr>
          <w:rFonts w:ascii="Calibri" w:eastAsia="Calibri" w:hAnsi="Calibri" w:cs="Calibri"/>
          <w:bCs/>
          <w:sz w:val="22"/>
          <w:szCs w:val="22"/>
        </w:rPr>
        <w:t xml:space="preserve">  </w:t>
      </w:r>
      <w:r w:rsidRPr="007032E6">
        <w:rPr>
          <w:rFonts w:ascii="Calibri" w:eastAsia="Calibri" w:hAnsi="Calibri" w:cs="Calibri"/>
          <w:bCs/>
          <w:sz w:val="22"/>
          <w:szCs w:val="22"/>
        </w:rPr>
        <w:t>Electricity and Magnetism</w:t>
      </w:r>
      <w:r w:rsidRPr="002D2561"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5B53DD68" w14:textId="77777777" w:rsidR="007032E6" w:rsidRPr="002D2561" w:rsidRDefault="00D47DC9" w:rsidP="00894619">
      <w:pPr>
        <w:tabs>
          <w:tab w:val="left" w:pos="3060"/>
          <w:tab w:val="left" w:pos="5670"/>
        </w:tabs>
        <w:ind w:right="18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•  </w:t>
      </w:r>
      <w:r w:rsidR="007032E6" w:rsidRPr="002D2561">
        <w:rPr>
          <w:rFonts w:ascii="Calibri" w:eastAsia="Calibri" w:hAnsi="Calibri" w:cs="Calibri"/>
          <w:bCs/>
          <w:sz w:val="22"/>
          <w:szCs w:val="22"/>
        </w:rPr>
        <w:t xml:space="preserve">Linear Algebra </w:t>
      </w:r>
      <w:r>
        <w:rPr>
          <w:rFonts w:ascii="Calibri" w:eastAsia="Calibri" w:hAnsi="Calibri" w:cs="Calibri"/>
          <w:bCs/>
          <w:sz w:val="22"/>
          <w:szCs w:val="22"/>
        </w:rPr>
        <w:tab/>
        <w:t xml:space="preserve">•  </w:t>
      </w:r>
      <w:r w:rsidRPr="007032E6">
        <w:rPr>
          <w:rFonts w:ascii="Calibri" w:eastAsia="Calibri" w:hAnsi="Calibri" w:cs="Calibri"/>
          <w:bCs/>
          <w:sz w:val="22"/>
          <w:szCs w:val="22"/>
        </w:rPr>
        <w:t>Mathematical Physics</w:t>
      </w:r>
      <w:r w:rsidR="008A7F44">
        <w:rPr>
          <w:rFonts w:ascii="Calibri" w:eastAsia="Calibri" w:hAnsi="Calibri" w:cs="Calibri"/>
          <w:bCs/>
          <w:sz w:val="22"/>
          <w:szCs w:val="22"/>
        </w:rPr>
        <w:tab/>
      </w:r>
      <w:r>
        <w:rPr>
          <w:rFonts w:ascii="Calibri" w:eastAsia="Calibri" w:hAnsi="Calibri" w:cs="Calibri"/>
          <w:bCs/>
          <w:sz w:val="22"/>
          <w:szCs w:val="22"/>
        </w:rPr>
        <w:t>•</w:t>
      </w:r>
      <w:r w:rsidR="008A7F44">
        <w:rPr>
          <w:rFonts w:ascii="Calibri" w:eastAsia="Calibri" w:hAnsi="Calibri" w:cs="Calibri"/>
          <w:bCs/>
          <w:sz w:val="22"/>
          <w:szCs w:val="22"/>
        </w:rPr>
        <w:t xml:space="preserve">  </w:t>
      </w:r>
      <w:r w:rsidRPr="002D2561">
        <w:rPr>
          <w:rFonts w:ascii="Calibri" w:eastAsia="Calibri" w:hAnsi="Calibri" w:cs="Calibri"/>
          <w:bCs/>
          <w:sz w:val="22"/>
          <w:szCs w:val="22"/>
        </w:rPr>
        <w:t>Astrophysics</w:t>
      </w:r>
      <w:r>
        <w:rPr>
          <w:rFonts w:ascii="Calibri" w:eastAsia="Calibri" w:hAnsi="Calibri" w:cs="Calibri"/>
          <w:bCs/>
          <w:sz w:val="22"/>
          <w:szCs w:val="22"/>
        </w:rPr>
        <w:tab/>
      </w:r>
    </w:p>
    <w:p w14:paraId="3B61C5CF" w14:textId="77777777" w:rsidR="007032E6" w:rsidRPr="002D2561" w:rsidRDefault="00D47DC9" w:rsidP="00894619">
      <w:pPr>
        <w:tabs>
          <w:tab w:val="left" w:pos="3060"/>
          <w:tab w:val="left" w:pos="5670"/>
        </w:tabs>
        <w:ind w:right="18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•  </w:t>
      </w:r>
      <w:r w:rsidR="007032E6" w:rsidRPr="002D2561">
        <w:rPr>
          <w:rFonts w:ascii="Calibri" w:eastAsia="Calibri" w:hAnsi="Calibri" w:cs="Calibri"/>
          <w:bCs/>
          <w:sz w:val="22"/>
          <w:szCs w:val="22"/>
        </w:rPr>
        <w:t xml:space="preserve">Differential Equations </w:t>
      </w:r>
      <w:r>
        <w:rPr>
          <w:rFonts w:ascii="Calibri" w:eastAsia="Calibri" w:hAnsi="Calibri" w:cs="Calibri"/>
          <w:bCs/>
          <w:sz w:val="22"/>
          <w:szCs w:val="22"/>
        </w:rPr>
        <w:tab/>
        <w:t>•  Advanced Physics Lab</w:t>
      </w:r>
      <w:r>
        <w:rPr>
          <w:rFonts w:ascii="Calibri" w:eastAsia="Calibri" w:hAnsi="Calibri" w:cs="Calibri"/>
          <w:bCs/>
          <w:sz w:val="22"/>
          <w:szCs w:val="22"/>
        </w:rPr>
        <w:tab/>
        <w:t xml:space="preserve">•  </w:t>
      </w:r>
      <w:r w:rsidRPr="007032E6">
        <w:rPr>
          <w:rFonts w:ascii="Calibri" w:eastAsia="Calibri" w:hAnsi="Calibri" w:cs="Calibri"/>
          <w:bCs/>
          <w:sz w:val="22"/>
          <w:szCs w:val="22"/>
        </w:rPr>
        <w:t>Physical Chemistry</w:t>
      </w:r>
      <w:r>
        <w:rPr>
          <w:rFonts w:ascii="Calibri" w:eastAsia="Calibri" w:hAnsi="Calibri" w:cs="Calibri"/>
          <w:bCs/>
          <w:sz w:val="22"/>
          <w:szCs w:val="22"/>
        </w:rPr>
        <w:tab/>
      </w:r>
    </w:p>
    <w:p w14:paraId="30EE66AC" w14:textId="77777777" w:rsidR="00D47DC9" w:rsidRDefault="00D47DC9" w:rsidP="00894619">
      <w:pPr>
        <w:tabs>
          <w:tab w:val="left" w:pos="3060"/>
          <w:tab w:val="left" w:pos="5670"/>
        </w:tabs>
        <w:ind w:right="18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•  </w:t>
      </w:r>
      <w:r w:rsidRPr="007032E6">
        <w:rPr>
          <w:rFonts w:ascii="Calibri" w:eastAsia="Calibri" w:hAnsi="Calibri" w:cs="Calibri"/>
          <w:bCs/>
          <w:sz w:val="22"/>
          <w:szCs w:val="22"/>
        </w:rPr>
        <w:t>Partial Differential Equations</w:t>
      </w:r>
      <w:r>
        <w:rPr>
          <w:rFonts w:ascii="Calibri" w:eastAsia="Calibri" w:hAnsi="Calibri" w:cs="Calibri"/>
          <w:bCs/>
          <w:sz w:val="22"/>
          <w:szCs w:val="22"/>
        </w:rPr>
        <w:tab/>
        <w:t xml:space="preserve">• </w:t>
      </w:r>
      <w:r w:rsidRPr="002D2561">
        <w:rPr>
          <w:rFonts w:ascii="Calibri" w:eastAsia="Calibri" w:hAnsi="Calibri" w:cs="Calibri"/>
          <w:bCs/>
          <w:sz w:val="22"/>
          <w:szCs w:val="22"/>
        </w:rPr>
        <w:t>Dynamics</w:t>
      </w:r>
      <w:r w:rsidR="00A900AB">
        <w:rPr>
          <w:rFonts w:ascii="Calibri" w:eastAsia="Calibri" w:hAnsi="Calibri" w:cs="Calibri"/>
          <w:sz w:val="22"/>
          <w:szCs w:val="22"/>
        </w:rPr>
        <w:tab/>
      </w:r>
    </w:p>
    <w:p w14:paraId="44E5B178" w14:textId="77777777" w:rsidR="00D47DC9" w:rsidRDefault="00D47DC9" w:rsidP="00216B9C">
      <w:pPr>
        <w:pBdr>
          <w:bottom w:val="single" w:sz="12" w:space="1" w:color="auto"/>
        </w:pBdr>
        <w:tabs>
          <w:tab w:val="left" w:pos="207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3AD63265" w14:textId="77777777" w:rsidR="00216B9C" w:rsidRDefault="00A900AB" w:rsidP="008A7F44">
      <w:pPr>
        <w:pBdr>
          <w:bottom w:val="single" w:sz="12" w:space="1" w:color="auto"/>
        </w:pBdr>
        <w:tabs>
          <w:tab w:val="left" w:pos="207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SKILLS</w:t>
      </w:r>
    </w:p>
    <w:p w14:paraId="46581273" w14:textId="77777777" w:rsidR="008A7F44" w:rsidRDefault="008A7F44" w:rsidP="008A7F44">
      <w:pPr>
        <w:ind w:right="18"/>
        <w:rPr>
          <w:rFonts w:ascii="Calibri" w:eastAsia="Calibri" w:hAnsi="Calibri" w:cs="Calibri"/>
          <w:sz w:val="22"/>
          <w:szCs w:val="22"/>
        </w:rPr>
      </w:pPr>
    </w:p>
    <w:p w14:paraId="3BC8A3BD" w14:textId="665ECB74" w:rsidR="002F28C8" w:rsidRPr="00D56F41" w:rsidRDefault="00A900AB" w:rsidP="00894619">
      <w:pPr>
        <w:numPr>
          <w:ilvl w:val="0"/>
          <w:numId w:val="10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D56F41">
        <w:rPr>
          <w:rFonts w:ascii="Calibri" w:eastAsia="Calibri" w:hAnsi="Calibri" w:cs="Calibri"/>
          <w:sz w:val="22"/>
          <w:szCs w:val="22"/>
        </w:rPr>
        <w:t xml:space="preserve">Works </w:t>
      </w:r>
      <w:r w:rsidR="008D3FA7" w:rsidRPr="00D56F41">
        <w:rPr>
          <w:rFonts w:ascii="Calibri" w:eastAsia="Calibri" w:hAnsi="Calibri" w:cs="Calibri"/>
          <w:sz w:val="22"/>
          <w:szCs w:val="22"/>
        </w:rPr>
        <w:t>effectively</w:t>
      </w:r>
      <w:r w:rsidRPr="00D56F41">
        <w:rPr>
          <w:rFonts w:ascii="Calibri" w:eastAsia="Calibri" w:hAnsi="Calibri" w:cs="Calibri"/>
          <w:sz w:val="22"/>
          <w:szCs w:val="22"/>
        </w:rPr>
        <w:t xml:space="preserve"> within groups or individually to accomplish tasks</w:t>
      </w:r>
      <w:r w:rsidR="008D3FA7" w:rsidRPr="00D56F41">
        <w:rPr>
          <w:rFonts w:ascii="Calibri" w:eastAsia="Calibri" w:hAnsi="Calibri" w:cs="Calibri"/>
          <w:sz w:val="22"/>
          <w:szCs w:val="22"/>
        </w:rPr>
        <w:t>.</w:t>
      </w:r>
    </w:p>
    <w:p w14:paraId="1B3E5AF6" w14:textId="5DB003F8" w:rsidR="002F28C8" w:rsidRPr="00D56F41" w:rsidRDefault="002F28C8" w:rsidP="00894619">
      <w:pPr>
        <w:numPr>
          <w:ilvl w:val="0"/>
          <w:numId w:val="10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D56F41">
        <w:rPr>
          <w:rFonts w:ascii="Calibri" w:hAnsi="Calibri" w:cs="Calibri"/>
          <w:sz w:val="22"/>
          <w:szCs w:val="22"/>
        </w:rPr>
        <w:t xml:space="preserve">Proficient in MS Office, </w:t>
      </w:r>
      <w:proofErr w:type="spellStart"/>
      <w:r w:rsidRPr="00D56F41">
        <w:rPr>
          <w:rFonts w:ascii="Calibri" w:hAnsi="Calibri" w:cs="Calibri"/>
          <w:sz w:val="22"/>
          <w:szCs w:val="22"/>
        </w:rPr>
        <w:t>MathCAD</w:t>
      </w:r>
      <w:proofErr w:type="spellEnd"/>
      <w:r w:rsidRPr="00D56F41">
        <w:rPr>
          <w:rFonts w:ascii="Calibri" w:hAnsi="Calibri" w:cs="Calibri"/>
          <w:sz w:val="22"/>
          <w:szCs w:val="22"/>
        </w:rPr>
        <w:t>, and Laboratory equipment software</w:t>
      </w:r>
      <w:r w:rsidR="008D3FA7" w:rsidRPr="00D56F41">
        <w:rPr>
          <w:rFonts w:ascii="Calibri" w:hAnsi="Calibri" w:cs="Calibri"/>
          <w:sz w:val="22"/>
          <w:szCs w:val="22"/>
        </w:rPr>
        <w:t>.</w:t>
      </w:r>
    </w:p>
    <w:p w14:paraId="423445EA" w14:textId="03207C8B" w:rsidR="002F28C8" w:rsidRDefault="008D3FA7" w:rsidP="00894619">
      <w:pPr>
        <w:numPr>
          <w:ilvl w:val="0"/>
          <w:numId w:val="10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Possesses leadership, teaching, project m</w:t>
      </w:r>
      <w:r w:rsidR="00A900AB" w:rsidRPr="002F28C8">
        <w:rPr>
          <w:rFonts w:ascii="Calibri" w:eastAsia="Calibri" w:hAnsi="Calibri" w:cs="Calibri"/>
          <w:sz w:val="22"/>
          <w:szCs w:val="22"/>
        </w:rPr>
        <w:t xml:space="preserve">anagement, </w:t>
      </w:r>
      <w:r>
        <w:rPr>
          <w:rFonts w:ascii="Calibri" w:eastAsia="Calibri" w:hAnsi="Calibri" w:cs="Calibri"/>
          <w:sz w:val="22"/>
          <w:szCs w:val="22"/>
        </w:rPr>
        <w:t>and communication s</w:t>
      </w:r>
      <w:r w:rsidR="00A900AB" w:rsidRPr="002F28C8">
        <w:rPr>
          <w:rFonts w:ascii="Calibri" w:eastAsia="Calibri" w:hAnsi="Calibri" w:cs="Calibri"/>
          <w:sz w:val="22"/>
          <w:szCs w:val="22"/>
        </w:rPr>
        <w:t>kills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DBC9815" w14:textId="6B4026E5" w:rsidR="009F2831" w:rsidRPr="001C3A46" w:rsidRDefault="009F2831" w:rsidP="001C3A46">
      <w:pPr>
        <w:numPr>
          <w:ilvl w:val="0"/>
          <w:numId w:val="10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</w:t>
      </w:r>
      <w:r w:rsidR="008D3FA7"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 in SAP software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34AC2222" w14:textId="77777777" w:rsidR="00A900AB" w:rsidRDefault="00A900AB" w:rsidP="00216B9C">
      <w:pPr>
        <w:tabs>
          <w:tab w:val="left" w:pos="2070"/>
          <w:tab w:val="left" w:pos="4320"/>
          <w:tab w:val="left" w:pos="5310"/>
          <w:tab w:val="left" w:pos="6570"/>
          <w:tab w:val="left" w:pos="6840"/>
          <w:tab w:val="left" w:pos="774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4AA6472C" w14:textId="77777777" w:rsidR="00A900AB" w:rsidRDefault="00A900AB" w:rsidP="00216B9C">
      <w:pPr>
        <w:pBdr>
          <w:bottom w:val="single" w:sz="12" w:space="1" w:color="auto"/>
        </w:pBdr>
        <w:tabs>
          <w:tab w:val="left" w:pos="2070"/>
          <w:tab w:val="left" w:pos="4320"/>
          <w:tab w:val="left" w:pos="5310"/>
          <w:tab w:val="left" w:pos="6570"/>
          <w:tab w:val="left" w:pos="6840"/>
          <w:tab w:val="left" w:pos="774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RELATED EXPERIENCE</w:t>
      </w:r>
    </w:p>
    <w:p w14:paraId="68052E23" w14:textId="77777777" w:rsidR="00A900AB" w:rsidRDefault="00A900AB" w:rsidP="00216B9C">
      <w:pPr>
        <w:tabs>
          <w:tab w:val="left" w:pos="2070"/>
          <w:tab w:val="left" w:pos="4320"/>
          <w:tab w:val="left" w:pos="5310"/>
          <w:tab w:val="left" w:pos="6570"/>
          <w:tab w:val="left" w:pos="6840"/>
          <w:tab w:val="left" w:pos="774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29C7D5AC" w14:textId="77777777" w:rsidR="00A900AB" w:rsidRDefault="00A900AB" w:rsidP="006F068B">
      <w:pPr>
        <w:tabs>
          <w:tab w:val="left" w:pos="1870"/>
          <w:tab w:val="left" w:pos="2070"/>
          <w:tab w:val="left" w:pos="2340"/>
          <w:tab w:val="left" w:pos="2430"/>
          <w:tab w:val="left" w:pos="87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Georgia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College and State University</w:t>
      </w:r>
      <w:r w:rsidR="006F068B">
        <w:rPr>
          <w:rFonts w:ascii="Calibri" w:eastAsia="Calibri" w:hAnsi="Calibri" w:cs="Calibri"/>
          <w:b/>
          <w:bCs/>
          <w:sz w:val="22"/>
          <w:szCs w:val="22"/>
        </w:rPr>
        <w:tab/>
      </w:r>
      <w:r w:rsidR="008A7F44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8A7F44">
        <w:rPr>
          <w:rFonts w:ascii="Calibri" w:eastAsia="Calibri" w:hAnsi="Calibri" w:cs="Calibri"/>
          <w:sz w:val="22"/>
          <w:szCs w:val="22"/>
        </w:rPr>
        <w:t>Milledgeville, GA</w:t>
      </w:r>
    </w:p>
    <w:p w14:paraId="725D02F8" w14:textId="77777777" w:rsidR="00A900AB" w:rsidRDefault="00A900AB" w:rsidP="008A7F44">
      <w:pPr>
        <w:tabs>
          <w:tab w:val="left" w:pos="720"/>
          <w:tab w:val="left" w:pos="8460"/>
        </w:tabs>
        <w:ind w:right="18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Supplemental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sz w:val="22"/>
          <w:szCs w:val="22"/>
        </w:rPr>
        <w:t>Instr</w:t>
      </w:r>
      <w:r w:rsidR="008A7F44">
        <w:rPr>
          <w:rFonts w:ascii="Calibri" w:eastAsia="Calibri" w:hAnsi="Calibri" w:cs="Calibri"/>
          <w:i/>
          <w:iCs/>
          <w:sz w:val="22"/>
          <w:szCs w:val="22"/>
        </w:rPr>
        <w:t>uctor</w:t>
      </w:r>
      <w:r w:rsidR="008A7F44">
        <w:rPr>
          <w:rFonts w:ascii="Calibri" w:eastAsia="Calibri" w:hAnsi="Calibri" w:cs="Calibri"/>
          <w:i/>
          <w:iCs/>
          <w:sz w:val="22"/>
          <w:szCs w:val="22"/>
        </w:rPr>
        <w:tab/>
      </w:r>
      <w:r w:rsidR="008A7F44">
        <w:rPr>
          <w:rFonts w:ascii="Calibri" w:eastAsia="Calibri" w:hAnsi="Calibri" w:cs="Calibri"/>
          <w:sz w:val="22"/>
          <w:szCs w:val="22"/>
        </w:rPr>
        <w:t>Aug 2011 – Dec 2011</w:t>
      </w:r>
    </w:p>
    <w:p w14:paraId="7547DBFA" w14:textId="1B13960E" w:rsidR="008A7F44" w:rsidRDefault="00A900AB" w:rsidP="00894619">
      <w:pPr>
        <w:numPr>
          <w:ilvl w:val="0"/>
          <w:numId w:val="7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</w:t>
      </w:r>
      <w:r w:rsidR="0022147E"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ld weekly tutoring sessions for an introductory physics course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60CEF7A2" w14:textId="59706203" w:rsidR="008A7F44" w:rsidRDefault="008A7F44" w:rsidP="00894619">
      <w:pPr>
        <w:numPr>
          <w:ilvl w:val="0"/>
          <w:numId w:val="7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8A7F44">
        <w:rPr>
          <w:rFonts w:ascii="Calibri" w:eastAsia="Calibri" w:hAnsi="Calibri" w:cs="Calibri"/>
          <w:sz w:val="22"/>
          <w:szCs w:val="22"/>
        </w:rPr>
        <w:t>Prepare</w:t>
      </w:r>
      <w:r w:rsidR="0022147E">
        <w:rPr>
          <w:rFonts w:ascii="Calibri" w:eastAsia="Calibri" w:hAnsi="Calibri" w:cs="Calibri"/>
          <w:sz w:val="22"/>
          <w:szCs w:val="22"/>
        </w:rPr>
        <w:t>d</w:t>
      </w:r>
      <w:r w:rsidRPr="008A7F44">
        <w:rPr>
          <w:rFonts w:ascii="Calibri" w:eastAsia="Calibri" w:hAnsi="Calibri" w:cs="Calibri"/>
          <w:sz w:val="22"/>
          <w:szCs w:val="22"/>
        </w:rPr>
        <w:t xml:space="preserve"> material </w:t>
      </w:r>
      <w:r w:rsidR="00C75C09">
        <w:rPr>
          <w:rFonts w:ascii="Calibri" w:eastAsia="Calibri" w:hAnsi="Calibri" w:cs="Calibri"/>
          <w:sz w:val="22"/>
          <w:szCs w:val="22"/>
        </w:rPr>
        <w:t>prior to meeting times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7EFEFEC1" w14:textId="63FA8A08" w:rsidR="008A7F44" w:rsidRPr="008A7F44" w:rsidRDefault="008A7F44" w:rsidP="00894619">
      <w:pPr>
        <w:numPr>
          <w:ilvl w:val="0"/>
          <w:numId w:val="7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8A7F44">
        <w:rPr>
          <w:rFonts w:ascii="Calibri" w:eastAsia="Calibri" w:hAnsi="Calibri" w:cs="Calibri"/>
          <w:sz w:val="22"/>
          <w:szCs w:val="22"/>
        </w:rPr>
        <w:t>Instruct</w:t>
      </w:r>
      <w:r w:rsidR="0022147E">
        <w:rPr>
          <w:rFonts w:ascii="Calibri" w:eastAsia="Calibri" w:hAnsi="Calibri" w:cs="Calibri"/>
          <w:sz w:val="22"/>
          <w:szCs w:val="22"/>
        </w:rPr>
        <w:t>ed</w:t>
      </w:r>
      <w:r w:rsidR="008D3FA7">
        <w:rPr>
          <w:rFonts w:ascii="Calibri" w:eastAsia="Calibri" w:hAnsi="Calibri" w:cs="Calibri"/>
          <w:sz w:val="22"/>
          <w:szCs w:val="22"/>
        </w:rPr>
        <w:t xml:space="preserve"> 5-30 students.</w:t>
      </w:r>
    </w:p>
    <w:p w14:paraId="17802A73" w14:textId="77777777" w:rsidR="008A7F44" w:rsidRDefault="008A7F44" w:rsidP="008A7F44">
      <w:pPr>
        <w:ind w:right="18"/>
        <w:rPr>
          <w:rFonts w:ascii="Calibri" w:eastAsia="Calibri" w:hAnsi="Calibri" w:cs="Calibri"/>
          <w:sz w:val="22"/>
          <w:szCs w:val="22"/>
        </w:rPr>
      </w:pPr>
    </w:p>
    <w:p w14:paraId="2AE94CD4" w14:textId="77777777" w:rsidR="00894619" w:rsidRDefault="00A900AB" w:rsidP="006F068B">
      <w:pPr>
        <w:tabs>
          <w:tab w:val="left" w:pos="720"/>
          <w:tab w:val="left" w:pos="1870"/>
          <w:tab w:val="left" w:pos="2070"/>
          <w:tab w:val="left" w:pos="2340"/>
          <w:tab w:val="left" w:pos="2430"/>
          <w:tab w:val="left" w:pos="882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Georgia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College and State Universit</w:t>
      </w:r>
      <w:r w:rsidR="00894619">
        <w:rPr>
          <w:rFonts w:ascii="Calibri" w:eastAsia="Calibri" w:hAnsi="Calibri" w:cs="Calibri"/>
          <w:b/>
          <w:bCs/>
          <w:sz w:val="22"/>
          <w:szCs w:val="22"/>
        </w:rPr>
        <w:t>y</w:t>
      </w:r>
      <w:r w:rsidR="006F068B">
        <w:rPr>
          <w:rFonts w:ascii="Calibri" w:eastAsia="Calibri" w:hAnsi="Calibri" w:cs="Calibri"/>
          <w:sz w:val="22"/>
          <w:szCs w:val="22"/>
        </w:rPr>
        <w:tab/>
      </w:r>
      <w:r w:rsidR="008A7F44">
        <w:rPr>
          <w:rFonts w:ascii="Calibri" w:eastAsia="Calibri" w:hAnsi="Calibri" w:cs="Calibri"/>
          <w:sz w:val="22"/>
          <w:szCs w:val="22"/>
        </w:rPr>
        <w:t>Milledgeville, GA</w:t>
      </w:r>
    </w:p>
    <w:p w14:paraId="53352CB1" w14:textId="77777777" w:rsidR="00A900AB" w:rsidRPr="008A7F44" w:rsidRDefault="00A900AB" w:rsidP="006F068B">
      <w:pPr>
        <w:tabs>
          <w:tab w:val="left" w:pos="720"/>
          <w:tab w:val="left" w:pos="1870"/>
          <w:tab w:val="left" w:pos="2070"/>
          <w:tab w:val="left" w:pos="2340"/>
          <w:tab w:val="left" w:pos="2430"/>
          <w:tab w:val="left" w:pos="828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Lab Assistant</w:t>
      </w:r>
      <w:r w:rsidR="006F068B">
        <w:rPr>
          <w:rFonts w:ascii="Calibri" w:eastAsia="Calibri" w:hAnsi="Calibri" w:cs="Calibri"/>
          <w:i/>
          <w:iCs/>
          <w:sz w:val="22"/>
          <w:szCs w:val="22"/>
        </w:rPr>
        <w:tab/>
      </w:r>
      <w:r w:rsidR="006F068B">
        <w:rPr>
          <w:rFonts w:ascii="Calibri" w:eastAsia="Calibri" w:hAnsi="Calibri" w:cs="Calibri"/>
          <w:i/>
          <w:iCs/>
          <w:sz w:val="22"/>
          <w:szCs w:val="22"/>
        </w:rPr>
        <w:tab/>
      </w:r>
      <w:r w:rsidR="006F068B">
        <w:rPr>
          <w:rFonts w:ascii="Calibri" w:eastAsia="Calibri" w:hAnsi="Calibri" w:cs="Calibri"/>
          <w:i/>
          <w:iCs/>
          <w:sz w:val="22"/>
          <w:szCs w:val="22"/>
        </w:rPr>
        <w:tab/>
      </w:r>
      <w:r w:rsidR="006F068B">
        <w:rPr>
          <w:rFonts w:ascii="Calibri" w:eastAsia="Calibri" w:hAnsi="Calibri" w:cs="Calibri"/>
          <w:i/>
          <w:iCs/>
          <w:sz w:val="22"/>
          <w:szCs w:val="22"/>
        </w:rPr>
        <w:tab/>
      </w:r>
      <w:r w:rsidR="006F068B">
        <w:rPr>
          <w:rFonts w:ascii="Calibri" w:eastAsia="Calibri" w:hAnsi="Calibri" w:cs="Calibri"/>
          <w:i/>
          <w:iCs/>
          <w:sz w:val="22"/>
          <w:szCs w:val="22"/>
        </w:rPr>
        <w:tab/>
        <w:t xml:space="preserve"> </w:t>
      </w:r>
      <w:r w:rsidR="008A7F44">
        <w:rPr>
          <w:rFonts w:ascii="Calibri" w:eastAsia="Calibri" w:hAnsi="Calibri" w:cs="Calibri"/>
          <w:sz w:val="22"/>
          <w:szCs w:val="22"/>
        </w:rPr>
        <w:t xml:space="preserve">May 2010 – May 2011 </w:t>
      </w:r>
    </w:p>
    <w:p w14:paraId="3A006DAC" w14:textId="1D8E40A8" w:rsidR="00D1415D" w:rsidRDefault="00A900AB" w:rsidP="00894619">
      <w:pPr>
        <w:numPr>
          <w:ilvl w:val="0"/>
          <w:numId w:val="9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Demonstrated experiments and new equipment to faculty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3D7C447D" w14:textId="75532826" w:rsidR="00D1415D" w:rsidRDefault="00A900AB" w:rsidP="00894619">
      <w:pPr>
        <w:numPr>
          <w:ilvl w:val="0"/>
          <w:numId w:val="9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D1415D">
        <w:rPr>
          <w:rFonts w:ascii="Calibri" w:eastAsia="Calibri" w:hAnsi="Calibri" w:cs="Calibri"/>
          <w:sz w:val="22"/>
          <w:szCs w:val="22"/>
        </w:rPr>
        <w:t>Trained junior lab assistant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635C438E" w14:textId="12381FB6" w:rsidR="00D1415D" w:rsidRDefault="00A900AB" w:rsidP="00894619">
      <w:pPr>
        <w:numPr>
          <w:ilvl w:val="0"/>
          <w:numId w:val="9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D1415D">
        <w:rPr>
          <w:rFonts w:ascii="Calibri" w:eastAsia="Calibri" w:hAnsi="Calibri" w:cs="Calibri"/>
          <w:sz w:val="22"/>
          <w:szCs w:val="22"/>
        </w:rPr>
        <w:t>Tested new lab equipment hardware and software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1EFF75E8" w14:textId="0E253DCC" w:rsidR="009F2831" w:rsidRPr="009F2831" w:rsidRDefault="00A900AB" w:rsidP="009F2831">
      <w:pPr>
        <w:numPr>
          <w:ilvl w:val="0"/>
          <w:numId w:val="9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D1415D">
        <w:rPr>
          <w:rFonts w:ascii="Calibri" w:eastAsia="Calibri" w:hAnsi="Calibri" w:cs="Calibri"/>
          <w:sz w:val="22"/>
          <w:szCs w:val="22"/>
        </w:rPr>
        <w:t>Helped test and compile over 30 new physics labs i</w:t>
      </w:r>
      <w:r w:rsidR="009F2831">
        <w:rPr>
          <w:rFonts w:ascii="Calibri" w:eastAsia="Calibri" w:hAnsi="Calibri" w:cs="Calibri"/>
          <w:sz w:val="22"/>
          <w:szCs w:val="22"/>
        </w:rPr>
        <w:t>nto two new Physics lab manuals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2536E06F" w14:textId="77777777" w:rsidR="00A900AB" w:rsidRDefault="00A900AB" w:rsidP="00216B9C">
      <w:pP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454CDA71" w14:textId="77777777" w:rsidR="00A900AB" w:rsidRDefault="006F068B" w:rsidP="00216B9C">
      <w:pPr>
        <w:pBdr>
          <w:bottom w:val="single" w:sz="12" w:space="1" w:color="auto"/>
        </w:pBd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br w:type="page"/>
      </w:r>
      <w:r w:rsidR="00A900AB">
        <w:rPr>
          <w:rFonts w:ascii="Calibri" w:eastAsia="Calibri" w:hAnsi="Calibri" w:cs="Calibri"/>
          <w:b/>
          <w:bCs/>
          <w:sz w:val="22"/>
          <w:szCs w:val="22"/>
        </w:rPr>
        <w:lastRenderedPageBreak/>
        <w:t>ADDITIONAL EXPERIENCE</w:t>
      </w:r>
    </w:p>
    <w:p w14:paraId="3064EBE8" w14:textId="77777777" w:rsidR="00A900AB" w:rsidRDefault="00A900AB" w:rsidP="00216B9C">
      <w:pP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2ABAE85E" w14:textId="77777777" w:rsidR="00A900AB" w:rsidRDefault="00A900AB" w:rsidP="006F068B">
      <w:pPr>
        <w:tabs>
          <w:tab w:val="left" w:pos="2070"/>
          <w:tab w:val="left" w:pos="2340"/>
          <w:tab w:val="left" w:pos="882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Metropolis Café</w:t>
      </w:r>
      <w:r w:rsidR="006F068B">
        <w:rPr>
          <w:rFonts w:ascii="Calibri" w:eastAsia="Calibri" w:hAnsi="Calibri" w:cs="Calibri"/>
          <w:b/>
          <w:bCs/>
          <w:sz w:val="22"/>
          <w:szCs w:val="22"/>
        </w:rPr>
        <w:tab/>
      </w:r>
      <w:r w:rsidR="006F068B">
        <w:rPr>
          <w:rFonts w:ascii="Calibri" w:eastAsia="Calibri" w:hAnsi="Calibri" w:cs="Calibri"/>
          <w:b/>
          <w:bCs/>
          <w:sz w:val="22"/>
          <w:szCs w:val="22"/>
        </w:rPr>
        <w:tab/>
      </w:r>
      <w:r w:rsidR="006F068B"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Milledgeville, GA</w:t>
      </w:r>
    </w:p>
    <w:p w14:paraId="5F7123C1" w14:textId="20FAD822" w:rsidR="00A900AB" w:rsidRDefault="00A900AB" w:rsidP="00DA77B5">
      <w:pPr>
        <w:tabs>
          <w:tab w:val="left" w:pos="837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Server</w:t>
      </w:r>
      <w:r w:rsidR="00DA77B5">
        <w:rPr>
          <w:rFonts w:ascii="Calibri" w:eastAsia="Calibri" w:hAnsi="Calibri" w:cs="Calibri"/>
          <w:i/>
          <w:iCs/>
          <w:sz w:val="22"/>
          <w:szCs w:val="22"/>
        </w:rPr>
        <w:tab/>
      </w:r>
      <w:r w:rsidR="006F068B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Aug 2010 – </w:t>
      </w:r>
      <w:r w:rsidR="00DA77B5">
        <w:rPr>
          <w:rFonts w:ascii="Calibri" w:eastAsia="Calibri" w:hAnsi="Calibri" w:cs="Calibri"/>
          <w:sz w:val="22"/>
          <w:szCs w:val="22"/>
        </w:rPr>
        <w:t>Mar 2013</w:t>
      </w:r>
    </w:p>
    <w:p w14:paraId="12759981" w14:textId="45C062D2" w:rsidR="006F068B" w:rsidRDefault="00A900AB" w:rsidP="00216B9C">
      <w:pPr>
        <w:numPr>
          <w:ilvl w:val="0"/>
          <w:numId w:val="11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Communicate</w:t>
      </w:r>
      <w:r w:rsidR="009D3616"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 with a team comprised of kitchen staff, restaurant owner, serving staff, clientele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448E9D0A" w14:textId="009BF679" w:rsidR="006F068B" w:rsidRDefault="00A900AB" w:rsidP="00216B9C">
      <w:pPr>
        <w:numPr>
          <w:ilvl w:val="0"/>
          <w:numId w:val="11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6F068B">
        <w:rPr>
          <w:rFonts w:ascii="Calibri" w:eastAsia="Calibri" w:hAnsi="Calibri" w:cs="Calibri"/>
          <w:sz w:val="22"/>
          <w:szCs w:val="22"/>
        </w:rPr>
        <w:t>Entrusted with handling clientele money and reporting the money owed at the end of shift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2E2B64CC" w14:textId="7A4B2DCF" w:rsidR="00A900AB" w:rsidRPr="006F068B" w:rsidRDefault="00A900AB" w:rsidP="00216B9C">
      <w:pPr>
        <w:numPr>
          <w:ilvl w:val="0"/>
          <w:numId w:val="11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6F068B">
        <w:rPr>
          <w:rFonts w:ascii="Calibri" w:eastAsia="Calibri" w:hAnsi="Calibri" w:cs="Calibri"/>
          <w:sz w:val="22"/>
          <w:szCs w:val="22"/>
        </w:rPr>
        <w:t>Delegate</w:t>
      </w:r>
      <w:r w:rsidR="009D3616">
        <w:rPr>
          <w:rFonts w:ascii="Calibri" w:eastAsia="Calibri" w:hAnsi="Calibri" w:cs="Calibri"/>
          <w:sz w:val="22"/>
          <w:szCs w:val="22"/>
        </w:rPr>
        <w:t>d</w:t>
      </w:r>
      <w:r w:rsidRPr="006F068B">
        <w:rPr>
          <w:rFonts w:ascii="Calibri" w:eastAsia="Calibri" w:hAnsi="Calibri" w:cs="Calibri"/>
          <w:sz w:val="22"/>
          <w:szCs w:val="22"/>
        </w:rPr>
        <w:t xml:space="preserve"> responsibilities within a team for opening and closing duties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51C6A99E" w14:textId="77777777" w:rsidR="00A900AB" w:rsidRDefault="00A900AB" w:rsidP="00216B9C">
      <w:pPr>
        <w:tabs>
          <w:tab w:val="left" w:pos="2070"/>
          <w:tab w:val="left" w:pos="234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4D66057D" w14:textId="77777777" w:rsidR="00A900AB" w:rsidRDefault="00A900AB" w:rsidP="006F068B">
      <w:pPr>
        <w:tabs>
          <w:tab w:val="left" w:pos="882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Kai Thai Restaurant</w:t>
      </w:r>
      <w:r w:rsidR="006F068B">
        <w:rPr>
          <w:rFonts w:ascii="Calibri" w:eastAsia="Calibri" w:hAnsi="Calibri" w:cs="Calibri"/>
          <w:b/>
          <w:bCs/>
          <w:sz w:val="22"/>
          <w:szCs w:val="22"/>
        </w:rPr>
        <w:tab/>
      </w:r>
      <w:r w:rsidRPr="002F28C8">
        <w:rPr>
          <w:rFonts w:ascii="Calibri" w:eastAsia="Calibri" w:hAnsi="Calibri" w:cs="Calibri"/>
          <w:sz w:val="22"/>
          <w:szCs w:val="22"/>
        </w:rPr>
        <w:t>Milledgeville, GA</w:t>
      </w:r>
    </w:p>
    <w:p w14:paraId="5DED663F" w14:textId="746FE506" w:rsidR="00A900AB" w:rsidRDefault="00A900AB" w:rsidP="00DA77B5">
      <w:pPr>
        <w:tabs>
          <w:tab w:val="left" w:pos="8460"/>
        </w:tabs>
        <w:ind w:right="18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Server</w:t>
      </w:r>
      <w:r w:rsidR="006F068B">
        <w:rPr>
          <w:rFonts w:ascii="Calibri" w:eastAsia="Calibri" w:hAnsi="Calibri" w:cs="Calibri"/>
          <w:i/>
          <w:iCs/>
          <w:sz w:val="22"/>
          <w:szCs w:val="22"/>
        </w:rPr>
        <w:tab/>
      </w:r>
      <w:r w:rsidR="00DA77B5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Dec 2011- </w:t>
      </w:r>
      <w:r w:rsidR="00DA77B5">
        <w:rPr>
          <w:rFonts w:ascii="Calibri" w:eastAsia="Calibri" w:hAnsi="Calibri" w:cs="Calibri"/>
          <w:sz w:val="22"/>
          <w:szCs w:val="22"/>
        </w:rPr>
        <w:t>Mar 2013</w:t>
      </w:r>
    </w:p>
    <w:p w14:paraId="777876EB" w14:textId="77777777" w:rsidR="00A900AB" w:rsidRDefault="00A900AB" w:rsidP="00216B9C">
      <w:pP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6377151F" w14:textId="77777777" w:rsidR="002F28C8" w:rsidRDefault="00A900AB" w:rsidP="00DE21F5">
      <w:pPr>
        <w:tabs>
          <w:tab w:val="left" w:pos="882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Butler Automotive Group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DE21F5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Milledgeville, GA </w:t>
      </w:r>
    </w:p>
    <w:p w14:paraId="6A723AEC" w14:textId="77777777" w:rsidR="00DE21F5" w:rsidRDefault="00A900AB" w:rsidP="00DE21F5">
      <w:pPr>
        <w:tabs>
          <w:tab w:val="left" w:pos="828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Receptionist</w:t>
      </w:r>
      <w:r w:rsidR="00DE21F5">
        <w:rPr>
          <w:rFonts w:ascii="Calibri" w:eastAsia="Calibri" w:hAnsi="Calibri" w:cs="Calibri"/>
          <w:i/>
          <w:iCs/>
          <w:sz w:val="22"/>
          <w:szCs w:val="22"/>
        </w:rPr>
        <w:tab/>
      </w:r>
      <w:r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="00DE21F5">
        <w:rPr>
          <w:rFonts w:ascii="Calibri" w:eastAsia="Calibri" w:hAnsi="Calibri" w:cs="Calibri"/>
          <w:sz w:val="22"/>
          <w:szCs w:val="22"/>
        </w:rPr>
        <w:t>Sept 2009 – Mar 2010</w:t>
      </w:r>
    </w:p>
    <w:p w14:paraId="3B4B68D2" w14:textId="3DC125EB" w:rsidR="00A900AB" w:rsidRPr="00DE21F5" w:rsidRDefault="00A900AB" w:rsidP="00DE21F5">
      <w:pPr>
        <w:tabs>
          <w:tab w:val="left" w:pos="792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Adapted quickly to learn and implement clerical duties</w:t>
      </w:r>
      <w:r w:rsidR="008D3FA7">
        <w:rPr>
          <w:rFonts w:ascii="Calibri" w:eastAsia="Calibri" w:hAnsi="Calibri" w:cs="Calibri"/>
          <w:sz w:val="22"/>
          <w:szCs w:val="22"/>
        </w:rPr>
        <w:t>.</w:t>
      </w:r>
    </w:p>
    <w:p w14:paraId="57010825" w14:textId="77777777" w:rsidR="00A900AB" w:rsidRDefault="00A900AB" w:rsidP="00216B9C">
      <w:pPr>
        <w:tabs>
          <w:tab w:val="left" w:pos="2070"/>
          <w:tab w:val="left" w:pos="4320"/>
          <w:tab w:val="left" w:pos="5310"/>
          <w:tab w:val="left" w:pos="6570"/>
          <w:tab w:val="left" w:pos="6840"/>
          <w:tab w:val="left" w:pos="774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5DA254B2" w14:textId="77777777" w:rsidR="002F28C8" w:rsidRDefault="00A900AB" w:rsidP="006C7690">
      <w:pPr>
        <w:tabs>
          <w:tab w:val="left" w:pos="909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Mellow Mushroom</w:t>
      </w:r>
      <w:r w:rsidR="006C7690">
        <w:rPr>
          <w:rFonts w:ascii="Calibri" w:eastAsia="Calibri" w:hAnsi="Calibri" w:cs="Calibri"/>
          <w:b/>
          <w:bCs/>
          <w:sz w:val="22"/>
          <w:szCs w:val="22"/>
        </w:rPr>
        <w:tab/>
      </w:r>
      <w:r w:rsidR="00216B9C">
        <w:rPr>
          <w:rFonts w:ascii="Calibri" w:eastAsia="Calibri" w:hAnsi="Calibri" w:cs="Calibri"/>
          <w:sz w:val="22"/>
          <w:szCs w:val="22"/>
        </w:rPr>
        <w:t xml:space="preserve">Eatonton, GA     </w:t>
      </w:r>
      <w:r>
        <w:rPr>
          <w:rFonts w:ascii="Calibri" w:eastAsia="Calibri" w:hAnsi="Calibri" w:cs="Calibri"/>
          <w:sz w:val="22"/>
          <w:szCs w:val="22"/>
        </w:rPr>
        <w:t xml:space="preserve">               </w:t>
      </w:r>
    </w:p>
    <w:p w14:paraId="37982807" w14:textId="77777777" w:rsidR="00A900AB" w:rsidRPr="00216B9C" w:rsidRDefault="00A900AB" w:rsidP="006C7690">
      <w:pPr>
        <w:tabs>
          <w:tab w:val="left" w:pos="837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Server, Cashier, Hostess, Kitchen Staff</w:t>
      </w:r>
      <w:r w:rsidR="006C7690">
        <w:rPr>
          <w:rFonts w:ascii="Calibri" w:eastAsia="Calibri" w:hAnsi="Calibri" w:cs="Calibri"/>
          <w:i/>
          <w:iCs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Mar 2005 – Aug 2009</w:t>
      </w:r>
    </w:p>
    <w:p w14:paraId="63445594" w14:textId="77777777" w:rsidR="00A900AB" w:rsidRDefault="00A900AB" w:rsidP="00216B9C">
      <w:pPr>
        <w:tabs>
          <w:tab w:val="left" w:pos="198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4F940214" w14:textId="77777777" w:rsidR="00A900AB" w:rsidRDefault="00A900AB" w:rsidP="00216B9C">
      <w:pPr>
        <w:pBdr>
          <w:bottom w:val="single" w:sz="12" w:space="1" w:color="auto"/>
        </w:pBdr>
        <w:tabs>
          <w:tab w:val="left" w:pos="198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ACTIVITIES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</w:p>
    <w:p w14:paraId="7C20A802" w14:textId="77777777" w:rsidR="00A900AB" w:rsidRDefault="00A900AB" w:rsidP="00216B9C">
      <w:pPr>
        <w:tabs>
          <w:tab w:val="left" w:pos="1870"/>
          <w:tab w:val="left" w:pos="2070"/>
          <w:tab w:val="left" w:pos="234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0BDA4067" w14:textId="6CB87A42" w:rsidR="00A900AB" w:rsidRDefault="00D56F41" w:rsidP="003262D7">
      <w:pPr>
        <w:tabs>
          <w:tab w:val="left" w:pos="837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Georgia College</w:t>
      </w:r>
      <w:r w:rsidR="00A900AB">
        <w:rPr>
          <w:rFonts w:ascii="Calibri" w:eastAsia="Calibri" w:hAnsi="Calibri" w:cs="Calibri"/>
          <w:b/>
          <w:bCs/>
          <w:sz w:val="22"/>
          <w:szCs w:val="22"/>
        </w:rPr>
        <w:t xml:space="preserve"> Astronomy Club</w:t>
      </w:r>
      <w:r w:rsidR="003262D7">
        <w:rPr>
          <w:rFonts w:ascii="Calibri" w:eastAsia="Calibri" w:hAnsi="Calibri" w:cs="Calibri"/>
          <w:b/>
          <w:bCs/>
          <w:sz w:val="22"/>
          <w:szCs w:val="22"/>
        </w:rPr>
        <w:tab/>
      </w:r>
      <w:r w:rsidR="00B44CBC">
        <w:rPr>
          <w:rFonts w:ascii="Calibri" w:eastAsia="Calibri" w:hAnsi="Calibri" w:cs="Calibri"/>
          <w:b/>
          <w:bCs/>
          <w:sz w:val="22"/>
          <w:szCs w:val="22"/>
        </w:rPr>
        <w:t xml:space="preserve">   </w:t>
      </w:r>
      <w:r w:rsidR="00A900AB">
        <w:rPr>
          <w:rFonts w:ascii="Calibri" w:eastAsia="Calibri" w:hAnsi="Calibri" w:cs="Calibri"/>
          <w:sz w:val="22"/>
          <w:szCs w:val="22"/>
        </w:rPr>
        <w:t>Jan 2010 – Dec 2011</w:t>
      </w:r>
    </w:p>
    <w:p w14:paraId="4EE563A4" w14:textId="77777777" w:rsidR="00A900AB" w:rsidRDefault="00A900AB" w:rsidP="00B44CBC">
      <w:pPr>
        <w:numPr>
          <w:ilvl w:val="0"/>
          <w:numId w:val="12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Vice President (Aug 2010- May 2011)</w:t>
      </w:r>
    </w:p>
    <w:p w14:paraId="512C7B92" w14:textId="77777777" w:rsidR="003262D7" w:rsidRDefault="003262D7" w:rsidP="00216B9C">
      <w:pPr>
        <w:tabs>
          <w:tab w:val="left" w:pos="1870"/>
          <w:tab w:val="left" w:pos="2070"/>
          <w:tab w:val="left" w:pos="234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4AACA9F5" w14:textId="7C372132" w:rsidR="008D3FA7" w:rsidRDefault="00A900AB" w:rsidP="00B44CBC">
      <w:pPr>
        <w:tabs>
          <w:tab w:val="left" w:pos="1870"/>
          <w:tab w:val="left" w:pos="2070"/>
          <w:tab w:val="left" w:pos="2340"/>
          <w:tab w:val="left" w:pos="837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Georgia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College Sustainability Council</w:t>
      </w:r>
      <w:r w:rsidR="00B44CBC">
        <w:rPr>
          <w:rFonts w:ascii="Calibri" w:eastAsia="Calibri" w:hAnsi="Calibri" w:cs="Calibri"/>
          <w:b/>
          <w:bCs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>Aug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2010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– Dec 2011   </w:t>
      </w:r>
    </w:p>
    <w:p w14:paraId="75A53419" w14:textId="77777777" w:rsidR="00B44CBC" w:rsidRDefault="00A900AB" w:rsidP="00216B9C">
      <w:pPr>
        <w:numPr>
          <w:ilvl w:val="0"/>
          <w:numId w:val="12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Representative for the Student Government Association</w:t>
      </w:r>
      <w:r w:rsidR="009E3E21">
        <w:rPr>
          <w:rFonts w:ascii="Calibri" w:eastAsia="Calibri" w:hAnsi="Calibri" w:cs="Calibri"/>
          <w:sz w:val="22"/>
          <w:szCs w:val="22"/>
        </w:rPr>
        <w:t xml:space="preserve"> (Jan 2011-Dec 2011)</w:t>
      </w:r>
    </w:p>
    <w:p w14:paraId="5DCC9858" w14:textId="77777777" w:rsidR="00B44CBC" w:rsidRDefault="00A900AB" w:rsidP="00216B9C">
      <w:pPr>
        <w:numPr>
          <w:ilvl w:val="0"/>
          <w:numId w:val="12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B44CBC">
        <w:rPr>
          <w:rFonts w:ascii="Calibri" w:eastAsia="Calibri" w:hAnsi="Calibri" w:cs="Calibri"/>
          <w:sz w:val="22"/>
          <w:szCs w:val="22"/>
        </w:rPr>
        <w:t>Student of the Campus Energy Audit</w:t>
      </w:r>
    </w:p>
    <w:p w14:paraId="0CFD4C27" w14:textId="77777777" w:rsidR="00A900AB" w:rsidRPr="00B44CBC" w:rsidRDefault="00A900AB" w:rsidP="00216B9C">
      <w:pPr>
        <w:numPr>
          <w:ilvl w:val="0"/>
          <w:numId w:val="12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 w:rsidRPr="00B44CBC">
        <w:rPr>
          <w:rFonts w:ascii="Calibri" w:eastAsia="Calibri" w:hAnsi="Calibri" w:cs="Calibri"/>
          <w:sz w:val="22"/>
          <w:szCs w:val="22"/>
        </w:rPr>
        <w:t>Energy Audit class leader (Aug 2010-Dec 2010)</w:t>
      </w:r>
    </w:p>
    <w:p w14:paraId="6C5F2206" w14:textId="77777777" w:rsidR="00A900AB" w:rsidRDefault="00A900AB" w:rsidP="00216B9C">
      <w:pPr>
        <w:tabs>
          <w:tab w:val="left" w:pos="198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18A92051" w14:textId="77777777" w:rsidR="00A900AB" w:rsidRDefault="00A900AB" w:rsidP="00B44CBC">
      <w:pPr>
        <w:tabs>
          <w:tab w:val="left" w:pos="882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Lockerly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Arboretum</w:t>
      </w:r>
      <w:r w:rsidR="00B44CBC">
        <w:rPr>
          <w:rFonts w:ascii="Calibri" w:eastAsia="Calibri" w:hAnsi="Calibri" w:cs="Calibri"/>
          <w:b/>
          <w:bCs/>
          <w:sz w:val="22"/>
          <w:szCs w:val="22"/>
        </w:rPr>
        <w:tab/>
      </w:r>
      <w:r w:rsidRPr="002F28C8">
        <w:rPr>
          <w:rFonts w:ascii="Calibri" w:eastAsia="Calibri" w:hAnsi="Calibri" w:cs="Calibri"/>
          <w:sz w:val="22"/>
          <w:szCs w:val="22"/>
        </w:rPr>
        <w:t>Milledgeville, GA</w:t>
      </w:r>
    </w:p>
    <w:p w14:paraId="2B4978B4" w14:textId="35D86BCF" w:rsidR="00A900AB" w:rsidRDefault="00A900AB" w:rsidP="00B44CBC">
      <w:pPr>
        <w:numPr>
          <w:ilvl w:val="0"/>
          <w:numId w:val="13"/>
        </w:numPr>
        <w:ind w:left="180" w:right="18" w:hanging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Assisted in the maintenance of the gardens</w:t>
      </w:r>
      <w:r w:rsidR="008D3FA7">
        <w:rPr>
          <w:rFonts w:ascii="Calibri" w:eastAsia="Calibri" w:hAnsi="Calibri" w:cs="Calibri"/>
          <w:sz w:val="22"/>
          <w:szCs w:val="22"/>
        </w:rPr>
        <w:t>.</w:t>
      </w:r>
      <w:r w:rsidR="00B44CBC">
        <w:rPr>
          <w:rFonts w:ascii="Calibri" w:eastAsia="Calibri" w:hAnsi="Calibri" w:cs="Calibri"/>
          <w:sz w:val="22"/>
          <w:szCs w:val="22"/>
        </w:rPr>
        <w:t xml:space="preserve"> </w:t>
      </w:r>
      <w:r w:rsidR="00B44CBC">
        <w:rPr>
          <w:rFonts w:ascii="Calibri" w:eastAsia="Calibri" w:hAnsi="Calibri" w:cs="Calibri"/>
          <w:sz w:val="22"/>
          <w:szCs w:val="22"/>
        </w:rPr>
        <w:tab/>
      </w:r>
      <w:r w:rsidR="00B44CBC">
        <w:rPr>
          <w:rFonts w:ascii="Calibri" w:eastAsia="Calibri" w:hAnsi="Calibri" w:cs="Calibri"/>
          <w:sz w:val="22"/>
          <w:szCs w:val="22"/>
        </w:rPr>
        <w:tab/>
      </w:r>
      <w:r w:rsidR="00B44CBC">
        <w:rPr>
          <w:rFonts w:ascii="Calibri" w:eastAsia="Calibri" w:hAnsi="Calibri" w:cs="Calibri"/>
          <w:sz w:val="22"/>
          <w:szCs w:val="22"/>
        </w:rPr>
        <w:tab/>
      </w:r>
      <w:r w:rsidR="00B44CBC">
        <w:rPr>
          <w:rFonts w:ascii="Calibri" w:eastAsia="Calibri" w:hAnsi="Calibri" w:cs="Calibri"/>
          <w:sz w:val="22"/>
          <w:szCs w:val="22"/>
        </w:rPr>
        <w:tab/>
      </w:r>
      <w:r w:rsidR="00B44CBC">
        <w:rPr>
          <w:rFonts w:ascii="Calibri" w:eastAsia="Calibri" w:hAnsi="Calibri" w:cs="Calibri"/>
          <w:sz w:val="22"/>
          <w:szCs w:val="22"/>
        </w:rPr>
        <w:tab/>
      </w:r>
      <w:r w:rsidR="00B44CBC">
        <w:rPr>
          <w:rFonts w:ascii="Calibri" w:eastAsia="Calibri" w:hAnsi="Calibri" w:cs="Calibri"/>
          <w:sz w:val="22"/>
          <w:szCs w:val="22"/>
        </w:rPr>
        <w:tab/>
      </w:r>
      <w:r w:rsidR="00B44CBC">
        <w:rPr>
          <w:rFonts w:ascii="Calibri" w:eastAsia="Calibri" w:hAnsi="Calibri" w:cs="Calibri"/>
          <w:sz w:val="22"/>
          <w:szCs w:val="22"/>
        </w:rPr>
        <w:tab/>
        <w:t xml:space="preserve">         </w:t>
      </w:r>
      <w:r>
        <w:rPr>
          <w:rFonts w:ascii="Calibri" w:eastAsia="Calibri" w:hAnsi="Calibri" w:cs="Calibri"/>
          <w:sz w:val="22"/>
          <w:szCs w:val="22"/>
        </w:rPr>
        <w:t>Summer 2010</w:t>
      </w:r>
    </w:p>
    <w:p w14:paraId="3CA84A7D" w14:textId="77777777" w:rsidR="00A900AB" w:rsidRDefault="00A900AB" w:rsidP="00216B9C">
      <w:pPr>
        <w:tabs>
          <w:tab w:val="left" w:pos="2070"/>
          <w:tab w:val="left" w:pos="234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1F3E60A0" w14:textId="77777777" w:rsidR="002F28C8" w:rsidRDefault="00A900AB" w:rsidP="009E3E21">
      <w:pPr>
        <w:tabs>
          <w:tab w:val="left" w:pos="1870"/>
          <w:tab w:val="left" w:pos="2070"/>
          <w:tab w:val="left" w:pos="2340"/>
          <w:tab w:val="left" w:pos="837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Women in Chemistry Alliance</w:t>
      </w:r>
      <w:r w:rsidR="009E3E21">
        <w:rPr>
          <w:rFonts w:ascii="Calibri" w:eastAsia="Calibri" w:hAnsi="Calibri" w:cs="Calibri"/>
          <w:b/>
          <w:bCs/>
          <w:sz w:val="22"/>
          <w:szCs w:val="22"/>
        </w:rPr>
        <w:tab/>
      </w:r>
      <w:r w:rsidR="002F28C8">
        <w:rPr>
          <w:rFonts w:ascii="Calibri" w:eastAsia="Calibri" w:hAnsi="Calibri" w:cs="Calibri"/>
          <w:sz w:val="22"/>
          <w:szCs w:val="22"/>
        </w:rPr>
        <w:t xml:space="preserve">Aug 2008 – May 2009 </w:t>
      </w:r>
    </w:p>
    <w:p w14:paraId="370D8AFB" w14:textId="77777777" w:rsidR="00A900AB" w:rsidRDefault="00A900AB" w:rsidP="002F28C8">
      <w:pPr>
        <w:tabs>
          <w:tab w:val="left" w:pos="1870"/>
          <w:tab w:val="left" w:pos="2070"/>
          <w:tab w:val="left" w:pos="234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                    </w:t>
      </w:r>
    </w:p>
    <w:p w14:paraId="1D998325" w14:textId="77777777" w:rsidR="00A900AB" w:rsidRDefault="00A900AB" w:rsidP="00216B9C">
      <w:pPr>
        <w:pBdr>
          <w:bottom w:val="single" w:sz="12" w:space="1" w:color="auto"/>
        </w:pBd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PUBLICA</w:t>
      </w:r>
      <w:r w:rsidR="00216B9C">
        <w:rPr>
          <w:rFonts w:ascii="Calibri" w:eastAsia="Calibri" w:hAnsi="Calibri" w:cs="Calibri"/>
          <w:b/>
          <w:bCs/>
          <w:sz w:val="22"/>
          <w:szCs w:val="22"/>
        </w:rPr>
        <w:t>TIONS AND PRESENTATIONS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</w:p>
    <w:p w14:paraId="2548F29E" w14:textId="77777777" w:rsidR="00A900AB" w:rsidRDefault="00A900AB" w:rsidP="00216B9C">
      <w:pP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7A905882" w14:textId="77777777" w:rsidR="00A900AB" w:rsidRDefault="00A900AB" w:rsidP="006447E1">
      <w:pPr>
        <w:tabs>
          <w:tab w:val="left" w:pos="882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Galaxy Mergers in an Evolving Universe Conference Proceedings</w:t>
      </w:r>
      <w:r w:rsidR="006447E1">
        <w:rPr>
          <w:rFonts w:ascii="Calibri" w:eastAsia="Calibri" w:hAnsi="Calibri" w:cs="Calibri"/>
          <w:b/>
          <w:bCs/>
          <w:sz w:val="22"/>
          <w:szCs w:val="22"/>
        </w:rPr>
        <w:tab/>
        <w:t xml:space="preserve">  </w:t>
      </w:r>
      <w:proofErr w:type="spellStart"/>
      <w:r w:rsidRPr="002F28C8">
        <w:rPr>
          <w:rFonts w:ascii="Calibri" w:eastAsia="Calibri" w:hAnsi="Calibri" w:cs="Calibri"/>
          <w:sz w:val="22"/>
          <w:szCs w:val="22"/>
        </w:rPr>
        <w:t>Hualien</w:t>
      </w:r>
      <w:proofErr w:type="spellEnd"/>
      <w:r w:rsidRPr="002F28C8">
        <w:rPr>
          <w:rFonts w:ascii="Calibri" w:eastAsia="Calibri" w:hAnsi="Calibri" w:cs="Calibri"/>
          <w:sz w:val="22"/>
          <w:szCs w:val="22"/>
        </w:rPr>
        <w:t>, Taiwan</w:t>
      </w:r>
    </w:p>
    <w:p w14:paraId="0EA06D83" w14:textId="18409608" w:rsidR="00A900AB" w:rsidRDefault="00A900AB" w:rsidP="00286C63">
      <w:pPr>
        <w:tabs>
          <w:tab w:val="left" w:pos="1870"/>
          <w:tab w:val="left" w:pos="2070"/>
          <w:tab w:val="left" w:pos="2340"/>
          <w:tab w:val="left" w:pos="2430"/>
          <w:tab w:val="left" w:pos="945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Luminosity Function and Dust Properties of Local Galaxy Pairs</w:t>
      </w:r>
      <w:r w:rsidR="00286C63">
        <w:rPr>
          <w:rFonts w:ascii="Calibri" w:eastAsia="Calibri" w:hAnsi="Calibri" w:cs="Calibri"/>
          <w:sz w:val="22"/>
          <w:szCs w:val="22"/>
        </w:rPr>
        <w:tab/>
        <w:t xml:space="preserve"> Oct 2011</w:t>
      </w:r>
    </w:p>
    <w:p w14:paraId="3B95FEDA" w14:textId="77777777" w:rsidR="00A900AB" w:rsidRDefault="00A900AB" w:rsidP="00216B9C">
      <w:pPr>
        <w:tabs>
          <w:tab w:val="left" w:pos="1870"/>
          <w:tab w:val="left" w:pos="234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045EB6E2" w14:textId="77777777" w:rsidR="002F28C8" w:rsidRDefault="00A900AB" w:rsidP="006447E1">
      <w:pPr>
        <w:tabs>
          <w:tab w:val="left" w:pos="909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Georgia Regional Astronomer’s Meeting</w:t>
      </w:r>
      <w:r w:rsidR="006447E1">
        <w:rPr>
          <w:rFonts w:ascii="Calibri" w:eastAsia="Calibri" w:hAnsi="Calibri" w:cs="Calibri"/>
          <w:b/>
          <w:bCs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sz w:val="22"/>
          <w:szCs w:val="22"/>
        </w:rPr>
        <w:t>Atlanta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GA</w:t>
      </w:r>
    </w:p>
    <w:p w14:paraId="409AACBB" w14:textId="77777777" w:rsidR="002F28C8" w:rsidRPr="002F28C8" w:rsidRDefault="00A900AB" w:rsidP="006447E1">
      <w:pPr>
        <w:tabs>
          <w:tab w:val="left" w:pos="936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Applying Infrared Emission Models to Major-Merger Galaxies</w:t>
      </w:r>
      <w:r w:rsidR="002F28C8" w:rsidRPr="002F28C8">
        <w:rPr>
          <w:rFonts w:ascii="Calibri" w:eastAsia="Calibri" w:hAnsi="Calibri" w:cs="Calibri"/>
          <w:sz w:val="22"/>
          <w:szCs w:val="22"/>
        </w:rPr>
        <w:t xml:space="preserve"> </w:t>
      </w:r>
      <w:r w:rsidR="006447E1">
        <w:rPr>
          <w:rFonts w:ascii="Calibri" w:eastAsia="Calibri" w:hAnsi="Calibri" w:cs="Calibri"/>
          <w:sz w:val="22"/>
          <w:szCs w:val="22"/>
        </w:rPr>
        <w:tab/>
        <w:t xml:space="preserve">  </w:t>
      </w:r>
      <w:r w:rsidR="002F28C8">
        <w:rPr>
          <w:rFonts w:ascii="Calibri" w:eastAsia="Calibri" w:hAnsi="Calibri" w:cs="Calibri"/>
          <w:sz w:val="22"/>
          <w:szCs w:val="22"/>
        </w:rPr>
        <w:t>Nov 2010</w:t>
      </w:r>
    </w:p>
    <w:p w14:paraId="08E1575B" w14:textId="77777777" w:rsidR="002F28C8" w:rsidRDefault="002F28C8" w:rsidP="00216B9C">
      <w:pP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47E0F43B" w14:textId="77777777" w:rsidR="006447E1" w:rsidRDefault="00A900AB" w:rsidP="006447E1">
      <w:pPr>
        <w:tabs>
          <w:tab w:val="left" w:pos="9270"/>
        </w:tabs>
        <w:ind w:righ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Women in Physics Conference</w:t>
      </w:r>
      <w:r w:rsidR="006447E1">
        <w:rPr>
          <w:rFonts w:ascii="Calibri" w:eastAsia="Calibri" w:hAnsi="Calibri" w:cs="Calibri"/>
          <w:b/>
          <w:bCs/>
          <w:sz w:val="22"/>
          <w:szCs w:val="22"/>
        </w:rPr>
        <w:tab/>
        <w:t xml:space="preserve"> </w:t>
      </w:r>
      <w:r w:rsidR="006447E1">
        <w:rPr>
          <w:rFonts w:ascii="Calibri" w:eastAsia="Calibri" w:hAnsi="Calibri" w:cs="Calibri"/>
          <w:sz w:val="22"/>
          <w:szCs w:val="22"/>
        </w:rPr>
        <w:t>Lincoln, NE</w:t>
      </w:r>
    </w:p>
    <w:p w14:paraId="1C0661CA" w14:textId="77777777" w:rsidR="00A900AB" w:rsidRPr="006447E1" w:rsidRDefault="002F28C8" w:rsidP="006447E1">
      <w:pPr>
        <w:tabs>
          <w:tab w:val="left" w:pos="945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Applying Infrared Emission Models to Major-Merger Galaxies</w:t>
      </w:r>
      <w:r w:rsidR="006447E1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900AB">
        <w:rPr>
          <w:rFonts w:ascii="Calibri" w:eastAsia="Calibri" w:hAnsi="Calibri" w:cs="Calibri"/>
          <w:sz w:val="22"/>
          <w:szCs w:val="22"/>
        </w:rPr>
        <w:t xml:space="preserve">Oct 2010 </w:t>
      </w:r>
    </w:p>
    <w:p w14:paraId="3BE23A81" w14:textId="77777777" w:rsidR="00A900AB" w:rsidRDefault="00A900AB" w:rsidP="00216B9C">
      <w:pPr>
        <w:tabs>
          <w:tab w:val="left" w:pos="2070"/>
          <w:tab w:val="left" w:pos="2340"/>
        </w:tabs>
        <w:ind w:right="18"/>
        <w:rPr>
          <w:rFonts w:ascii="Calibri" w:eastAsia="Calibri" w:hAnsi="Calibri" w:cs="Calibri"/>
          <w:sz w:val="22"/>
          <w:szCs w:val="22"/>
        </w:rPr>
      </w:pPr>
    </w:p>
    <w:p w14:paraId="70EB4293" w14:textId="77777777" w:rsidR="00A900AB" w:rsidRDefault="00A900AB" w:rsidP="00216B9C">
      <w:pPr>
        <w:pBdr>
          <w:bottom w:val="single" w:sz="12" w:space="1" w:color="auto"/>
        </w:pBd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HONORS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</w:p>
    <w:p w14:paraId="0C65E7D5" w14:textId="77777777" w:rsidR="00A900AB" w:rsidRDefault="00A900AB" w:rsidP="00216B9C">
      <w:pP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</w:p>
    <w:p w14:paraId="3C7B958B" w14:textId="77777777" w:rsidR="00A900AB" w:rsidRDefault="00A900AB" w:rsidP="00216B9C">
      <w:pP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Abraham and Sarah Marks Scholarship Recipient</w:t>
      </w:r>
    </w:p>
    <w:p w14:paraId="6C24D40E" w14:textId="77777777" w:rsidR="00A900AB" w:rsidRDefault="00A900AB" w:rsidP="00216B9C">
      <w:pP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HOPE Scholarship</w:t>
      </w:r>
    </w:p>
    <w:p w14:paraId="5BE7FFC4" w14:textId="77777777" w:rsidR="002F28C8" w:rsidRDefault="002F28C8" w:rsidP="00216B9C">
      <w:pPr>
        <w:tabs>
          <w:tab w:val="left" w:pos="1870"/>
          <w:tab w:val="left" w:pos="2070"/>
          <w:tab w:val="left" w:pos="2340"/>
          <w:tab w:val="left" w:pos="2430"/>
        </w:tabs>
        <w:ind w:right="1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GCSU Green Fee Recipient</w:t>
      </w:r>
    </w:p>
    <w:sectPr w:rsidR="002F28C8" w:rsidSect="007E02DC">
      <w:type w:val="continuous"/>
      <w:pgSz w:w="12240" w:h="15840"/>
      <w:pgMar w:top="1008" w:right="864" w:bottom="1008" w:left="10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E613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E56E39"/>
    <w:multiLevelType w:val="hybridMultilevel"/>
    <w:tmpl w:val="EFEE344E"/>
    <w:lvl w:ilvl="0" w:tplc="E43C6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36DC9"/>
    <w:multiLevelType w:val="multilevel"/>
    <w:tmpl w:val="2DE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740FD"/>
    <w:multiLevelType w:val="hybridMultilevel"/>
    <w:tmpl w:val="A9EAF94E"/>
    <w:lvl w:ilvl="0" w:tplc="E43C6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B2573"/>
    <w:multiLevelType w:val="hybridMultilevel"/>
    <w:tmpl w:val="D09EDE66"/>
    <w:lvl w:ilvl="0" w:tplc="E43C6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A7406"/>
    <w:multiLevelType w:val="hybridMultilevel"/>
    <w:tmpl w:val="9DA2BA92"/>
    <w:lvl w:ilvl="0" w:tplc="E43C6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9283C"/>
    <w:multiLevelType w:val="hybridMultilevel"/>
    <w:tmpl w:val="91E6A4EC"/>
    <w:lvl w:ilvl="0" w:tplc="E43C6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C564E"/>
    <w:multiLevelType w:val="hybridMultilevel"/>
    <w:tmpl w:val="A6DE1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8271D0"/>
    <w:multiLevelType w:val="hybridMultilevel"/>
    <w:tmpl w:val="0B066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B8643B"/>
    <w:multiLevelType w:val="hybridMultilevel"/>
    <w:tmpl w:val="F3826ADA"/>
    <w:lvl w:ilvl="0" w:tplc="E43C622C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10">
    <w:nsid w:val="54E1147A"/>
    <w:multiLevelType w:val="hybridMultilevel"/>
    <w:tmpl w:val="A0127160"/>
    <w:lvl w:ilvl="0" w:tplc="E43C6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30855"/>
    <w:multiLevelType w:val="hybridMultilevel"/>
    <w:tmpl w:val="85E65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B17B63"/>
    <w:multiLevelType w:val="hybridMultilevel"/>
    <w:tmpl w:val="C4709F34"/>
    <w:lvl w:ilvl="0" w:tplc="E43C6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86C62"/>
    <w:multiLevelType w:val="hybridMultilevel"/>
    <w:tmpl w:val="E01E7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1C3A46"/>
    <w:rsid w:val="00216B9C"/>
    <w:rsid w:val="0022147E"/>
    <w:rsid w:val="002523E7"/>
    <w:rsid w:val="00252F96"/>
    <w:rsid w:val="002778E7"/>
    <w:rsid w:val="00286C63"/>
    <w:rsid w:val="002F28C8"/>
    <w:rsid w:val="003262D7"/>
    <w:rsid w:val="004503E4"/>
    <w:rsid w:val="00522AB2"/>
    <w:rsid w:val="005E21C1"/>
    <w:rsid w:val="006447E1"/>
    <w:rsid w:val="006676AA"/>
    <w:rsid w:val="006B1F0E"/>
    <w:rsid w:val="006C7690"/>
    <w:rsid w:val="006F068B"/>
    <w:rsid w:val="007032E6"/>
    <w:rsid w:val="00785FAD"/>
    <w:rsid w:val="007E02DC"/>
    <w:rsid w:val="0080589E"/>
    <w:rsid w:val="00894619"/>
    <w:rsid w:val="008A7F44"/>
    <w:rsid w:val="008D3FA7"/>
    <w:rsid w:val="009D3616"/>
    <w:rsid w:val="009E3E21"/>
    <w:rsid w:val="009F2831"/>
    <w:rsid w:val="00A77B3E"/>
    <w:rsid w:val="00A900AB"/>
    <w:rsid w:val="00AB5F95"/>
    <w:rsid w:val="00AC37AB"/>
    <w:rsid w:val="00B44CBC"/>
    <w:rsid w:val="00C27D3A"/>
    <w:rsid w:val="00C75C09"/>
    <w:rsid w:val="00C84D1D"/>
    <w:rsid w:val="00CE5789"/>
    <w:rsid w:val="00D1415D"/>
    <w:rsid w:val="00D47DC9"/>
    <w:rsid w:val="00D53BC2"/>
    <w:rsid w:val="00D56F41"/>
    <w:rsid w:val="00DA77B5"/>
    <w:rsid w:val="00DE21F5"/>
    <w:rsid w:val="00E26AF9"/>
    <w:rsid w:val="00E455FF"/>
    <w:rsid w:val="00F0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D1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tabs>
        <w:tab w:val="left" w:pos="2070"/>
      </w:tabs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tabs>
        <w:tab w:val="left" w:pos="2070"/>
      </w:tabs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ly.f.hill1@gmail.com" TargetMode="External"/><Relationship Id="rId13" Type="http://schemas.openxmlformats.org/officeDocument/2006/relationships/hyperlink" Target="mailto:Emily.f.hill1@gmail.com" TargetMode="External"/><Relationship Id="rId18" Type="http://schemas.openxmlformats.org/officeDocument/2006/relationships/hyperlink" Target="http://www.linkedin.com/in/emilyfhil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linkedin.com/in/emilyfhill" TargetMode="External"/><Relationship Id="rId7" Type="http://schemas.openxmlformats.org/officeDocument/2006/relationships/hyperlink" Target="mailto:Emily.f.hill1@gmail.com" TargetMode="External"/><Relationship Id="rId12" Type="http://schemas.openxmlformats.org/officeDocument/2006/relationships/hyperlink" Target="mailto:Emily.f.hill1@gmail.com" TargetMode="External"/><Relationship Id="rId17" Type="http://schemas.openxmlformats.org/officeDocument/2006/relationships/hyperlink" Target="http://www.linkedin.com/in/emilyfhill" TargetMode="External"/><Relationship Id="rId25" Type="http://schemas.openxmlformats.org/officeDocument/2006/relationships/hyperlink" Target="http://www.linkedin.com/in/emilyfhil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emilyfhill" TargetMode="External"/><Relationship Id="rId20" Type="http://schemas.openxmlformats.org/officeDocument/2006/relationships/hyperlink" Target="http://www.linkedin.com/in/emilyfhil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mily.f.hill1@gmail.com" TargetMode="External"/><Relationship Id="rId11" Type="http://schemas.openxmlformats.org/officeDocument/2006/relationships/hyperlink" Target="mailto:Emily.f.hill1@gmail.com" TargetMode="External"/><Relationship Id="rId24" Type="http://schemas.openxmlformats.org/officeDocument/2006/relationships/hyperlink" Target="http://www.linkedin.com/in/emilyfhi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emilyfhill" TargetMode="External"/><Relationship Id="rId23" Type="http://schemas.openxmlformats.org/officeDocument/2006/relationships/hyperlink" Target="http://www.linkedin.com/in/emilyfhill" TargetMode="External"/><Relationship Id="rId10" Type="http://schemas.openxmlformats.org/officeDocument/2006/relationships/hyperlink" Target="mailto:Emily.f.hill1@gmail.com" TargetMode="External"/><Relationship Id="rId19" Type="http://schemas.openxmlformats.org/officeDocument/2006/relationships/hyperlink" Target="http://www.linkedin.com/in/emilyfhil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ly.f.hill1@gmail.com" TargetMode="External"/><Relationship Id="rId14" Type="http://schemas.openxmlformats.org/officeDocument/2006/relationships/hyperlink" Target="mailto:Emily.f.hill1@gmail.com" TargetMode="External"/><Relationship Id="rId22" Type="http://schemas.openxmlformats.org/officeDocument/2006/relationships/hyperlink" Target="http://www.linkedin.com/in/emilyfhil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Links>
    <vt:vector size="120" baseType="variant">
      <vt:variant>
        <vt:i4>5505054</vt:i4>
      </vt:variant>
      <vt:variant>
        <vt:i4>57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54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51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48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45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42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39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36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33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30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5505054</vt:i4>
      </vt:variant>
      <vt:variant>
        <vt:i4>27</vt:i4>
      </vt:variant>
      <vt:variant>
        <vt:i4>0</vt:i4>
      </vt:variant>
      <vt:variant>
        <vt:i4>5</vt:i4>
      </vt:variant>
      <vt:variant>
        <vt:lpwstr>http://www.linkedin.com/in/emilyfhill</vt:lpwstr>
      </vt:variant>
      <vt:variant>
        <vt:lpwstr/>
      </vt:variant>
      <vt:variant>
        <vt:i4>2097227</vt:i4>
      </vt:variant>
      <vt:variant>
        <vt:i4>24</vt:i4>
      </vt:variant>
      <vt:variant>
        <vt:i4>0</vt:i4>
      </vt:variant>
      <vt:variant>
        <vt:i4>5</vt:i4>
      </vt:variant>
      <vt:variant>
        <vt:lpwstr>mailto:Emily.f.hill1@gmail.com</vt:lpwstr>
      </vt:variant>
      <vt:variant>
        <vt:lpwstr/>
      </vt:variant>
      <vt:variant>
        <vt:i4>2097227</vt:i4>
      </vt:variant>
      <vt:variant>
        <vt:i4>21</vt:i4>
      </vt:variant>
      <vt:variant>
        <vt:i4>0</vt:i4>
      </vt:variant>
      <vt:variant>
        <vt:i4>5</vt:i4>
      </vt:variant>
      <vt:variant>
        <vt:lpwstr>mailto:Emily.f.hill1@gmail.com</vt:lpwstr>
      </vt:variant>
      <vt:variant>
        <vt:lpwstr/>
      </vt:variant>
      <vt:variant>
        <vt:i4>2097227</vt:i4>
      </vt:variant>
      <vt:variant>
        <vt:i4>18</vt:i4>
      </vt:variant>
      <vt:variant>
        <vt:i4>0</vt:i4>
      </vt:variant>
      <vt:variant>
        <vt:i4>5</vt:i4>
      </vt:variant>
      <vt:variant>
        <vt:lpwstr>mailto:Emily.f.hill1@gmail.com</vt:lpwstr>
      </vt:variant>
      <vt:variant>
        <vt:lpwstr/>
      </vt:variant>
      <vt:variant>
        <vt:i4>2097227</vt:i4>
      </vt:variant>
      <vt:variant>
        <vt:i4>15</vt:i4>
      </vt:variant>
      <vt:variant>
        <vt:i4>0</vt:i4>
      </vt:variant>
      <vt:variant>
        <vt:i4>5</vt:i4>
      </vt:variant>
      <vt:variant>
        <vt:lpwstr>mailto:Emily.f.hill1@gmail.com</vt:lpwstr>
      </vt:variant>
      <vt:variant>
        <vt:lpwstr/>
      </vt:variant>
      <vt:variant>
        <vt:i4>2097227</vt:i4>
      </vt:variant>
      <vt:variant>
        <vt:i4>12</vt:i4>
      </vt:variant>
      <vt:variant>
        <vt:i4>0</vt:i4>
      </vt:variant>
      <vt:variant>
        <vt:i4>5</vt:i4>
      </vt:variant>
      <vt:variant>
        <vt:lpwstr>mailto:Emily.f.hill1@gmail.com</vt:lpwstr>
      </vt:variant>
      <vt:variant>
        <vt:lpwstr/>
      </vt:variant>
      <vt:variant>
        <vt:i4>2097227</vt:i4>
      </vt:variant>
      <vt:variant>
        <vt:i4>9</vt:i4>
      </vt:variant>
      <vt:variant>
        <vt:i4>0</vt:i4>
      </vt:variant>
      <vt:variant>
        <vt:i4>5</vt:i4>
      </vt:variant>
      <vt:variant>
        <vt:lpwstr>mailto:Emily.f.hill1@gmail.com</vt:lpwstr>
      </vt:variant>
      <vt:variant>
        <vt:lpwstr/>
      </vt:variant>
      <vt:variant>
        <vt:i4>2097227</vt:i4>
      </vt:variant>
      <vt:variant>
        <vt:i4>6</vt:i4>
      </vt:variant>
      <vt:variant>
        <vt:i4>0</vt:i4>
      </vt:variant>
      <vt:variant>
        <vt:i4>5</vt:i4>
      </vt:variant>
      <vt:variant>
        <vt:lpwstr>mailto:Emily.f.hill1@gmail.com</vt:lpwstr>
      </vt:variant>
      <vt:variant>
        <vt:lpwstr/>
      </vt:variant>
      <vt:variant>
        <vt:i4>2097227</vt:i4>
      </vt:variant>
      <vt:variant>
        <vt:i4>3</vt:i4>
      </vt:variant>
      <vt:variant>
        <vt:i4>0</vt:i4>
      </vt:variant>
      <vt:variant>
        <vt:i4>5</vt:i4>
      </vt:variant>
      <vt:variant>
        <vt:lpwstr>mailto:Emily.f.hill1@gmail.com</vt:lpwstr>
      </vt:variant>
      <vt:variant>
        <vt:lpwstr/>
      </vt:variant>
      <vt:variant>
        <vt:i4>2097227</vt:i4>
      </vt:variant>
      <vt:variant>
        <vt:i4>0</vt:i4>
      </vt:variant>
      <vt:variant>
        <vt:i4>0</vt:i4>
      </vt:variant>
      <vt:variant>
        <vt:i4>5</vt:i4>
      </vt:variant>
      <vt:variant>
        <vt:lpwstr>mailto:Emily.f.hill1@gmail.com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Lab</dc:creator>
  <cp:lastModifiedBy>Emily</cp:lastModifiedBy>
  <cp:revision>6</cp:revision>
  <cp:lastPrinted>2012-01-30T23:27:00Z</cp:lastPrinted>
  <dcterms:created xsi:type="dcterms:W3CDTF">2012-11-28T02:58:00Z</dcterms:created>
  <dcterms:modified xsi:type="dcterms:W3CDTF">2013-04-03T17:22:00Z</dcterms:modified>
</cp:coreProperties>
</file>