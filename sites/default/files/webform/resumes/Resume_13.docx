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tblpYSpec="top"/>
        <w:tblOverlap w:val="never"/>
        <w:tblW w:w="0" w:type="auto"/>
        <w:tblBorders>
          <w:top w:val="dashed" w:sz="4" w:space="0" w:color="808080" w:themeColor="background1" w:themeShade="80"/>
          <w:insideH w:val="dashed" w:sz="4" w:space="0" w:color="7F7F7F"/>
          <w:insideV w:val="dashed" w:sz="4" w:space="0" w:color="7F7F7F"/>
        </w:tblBorders>
        <w:tblLook w:val="04A0" w:firstRow="1" w:lastRow="0" w:firstColumn="1" w:lastColumn="0" w:noHBand="0" w:noVBand="1"/>
      </w:tblPr>
      <w:tblGrid>
        <w:gridCol w:w="9576"/>
      </w:tblGrid>
      <w:tr w:rsidR="006935C5">
        <w:tc>
          <w:tcPr>
            <w:tcW w:w="9576" w:type="dxa"/>
          </w:tcPr>
          <w:p w:rsidR="006935C5" w:rsidRDefault="006935C5" w:rsidP="001F41ED">
            <w:pPr>
              <w:pStyle w:val="HeaderFirstPage"/>
              <w:pBdr>
                <w:bottom w:val="none" w:sz="0" w:space="0" w:color="auto"/>
              </w:pBdr>
              <w:spacing w:after="0" w:line="240" w:lineRule="auto"/>
              <w:contextualSpacing/>
              <w:rPr>
                <w:color w:val="9FB8CD" w:themeColor="accent2"/>
              </w:rPr>
            </w:pPr>
          </w:p>
        </w:tc>
      </w:tr>
    </w:tbl>
    <w:sdt>
      <w:sdtPr>
        <w:alias w:val="Resume Name"/>
        <w:tag w:val="Resume Name"/>
        <w:id w:val="2142538285"/>
        <w:placeholder>
          <w:docPart w:val="DB3EF8B14E56487E9BAF7FBBF69028AE"/>
        </w:placeholder>
        <w:docPartList>
          <w:docPartGallery w:val="Quick Parts"/>
          <w:docPartCategory w:val=" Resume Name"/>
        </w:docPartList>
      </w:sdtPr>
      <w:sdtEndPr/>
      <w:sdtContent>
        <w:p w:rsidR="006935C5" w:rsidRDefault="006935C5" w:rsidP="001F41ED">
          <w:pPr>
            <w:pStyle w:val="NoSpacing"/>
            <w:contextualSpacing/>
          </w:pPr>
        </w:p>
        <w:tbl>
          <w:tblPr>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365"/>
            <w:gridCol w:w="9363"/>
          </w:tblGrid>
          <w:tr w:rsidR="006935C5">
            <w:trPr>
              <w:jc w:val="center"/>
            </w:trPr>
            <w:tc>
              <w:tcPr>
                <w:tcW w:w="365" w:type="dxa"/>
                <w:shd w:val="clear" w:color="auto" w:fill="9FB8CD" w:themeFill="accent2"/>
              </w:tcPr>
              <w:p w:rsidR="006935C5" w:rsidRDefault="006935C5" w:rsidP="001F41ED">
                <w:pPr>
                  <w:spacing w:after="0" w:line="240" w:lineRule="auto"/>
                  <w:contextualSpacing/>
                </w:pPr>
              </w:p>
            </w:tc>
            <w:tc>
              <w:tcPr>
                <w:tcW w:w="9363" w:type="dxa"/>
                <w:tcMar>
                  <w:top w:w="360" w:type="dxa"/>
                  <w:left w:w="360" w:type="dxa"/>
                  <w:bottom w:w="360" w:type="dxa"/>
                  <w:right w:w="360" w:type="dxa"/>
                </w:tcMar>
              </w:tcPr>
              <w:p w:rsidR="006935C5" w:rsidRDefault="00D746F7" w:rsidP="001F41ED">
                <w:pPr>
                  <w:pStyle w:val="PersonalName"/>
                  <w:contextualSpacing/>
                </w:pPr>
                <w:r>
                  <w:rPr>
                    <w:color w:val="628BAD" w:themeColor="accent2" w:themeShade="BF"/>
                    <w:spacing w:val="10"/>
                  </w:rPr>
                  <w:sym w:font="Wingdings 3" w:char="F07D"/>
                </w:r>
                <w:sdt>
                  <w:sdtPr>
                    <w:id w:val="10979384"/>
                    <w:placeholder>
                      <w:docPart w:val="BA7F95A5283941E9B46B9D3A4D4F426E"/>
                    </w:placeholder>
                    <w:dataBinding w:prefixMappings="xmlns:ns0='http://schemas.openxmlformats.org/package/2006/metadata/core-properties' xmlns:ns1='http://purl.org/dc/elements/1.1/'" w:xpath="/ns0:coreProperties[1]/ns1:creator[1]" w:storeItemID="{6C3C8BC8-F283-45AE-878A-BAB7291924A1}"/>
                    <w:text/>
                  </w:sdtPr>
                  <w:sdtEndPr/>
                  <w:sdtContent>
                    <w:r w:rsidR="00233F6F">
                      <w:t>Sarah Northrop</w:t>
                    </w:r>
                  </w:sdtContent>
                </w:sdt>
              </w:p>
              <w:p w:rsidR="006935C5" w:rsidRDefault="00233F6F" w:rsidP="001F41ED">
                <w:pPr>
                  <w:pStyle w:val="AddressText"/>
                  <w:spacing w:line="240" w:lineRule="auto"/>
                </w:pPr>
                <w:r>
                  <w:t>2216 Navaho Ct SE</w:t>
                </w:r>
              </w:p>
              <w:p w:rsidR="00233F6F" w:rsidRDefault="00233F6F" w:rsidP="001F41ED">
                <w:pPr>
                  <w:pStyle w:val="AddressText"/>
                  <w:spacing w:line="240" w:lineRule="auto"/>
                </w:pPr>
                <w:r>
                  <w:t>Salem, OR. 97306</w:t>
                </w:r>
              </w:p>
              <w:p w:rsidR="006935C5" w:rsidRDefault="00D746F7" w:rsidP="001F41ED">
                <w:pPr>
                  <w:pStyle w:val="AddressText"/>
                  <w:spacing w:line="240" w:lineRule="auto"/>
                </w:pPr>
                <w:r>
                  <w:t xml:space="preserve">Phone: </w:t>
                </w:r>
                <w:r w:rsidR="00233F6F">
                  <w:t>(503) 990-5080</w:t>
                </w:r>
              </w:p>
              <w:p w:rsidR="006935C5" w:rsidRDefault="00D746F7" w:rsidP="001F41ED">
                <w:pPr>
                  <w:pStyle w:val="AddressText"/>
                  <w:spacing w:line="240" w:lineRule="auto"/>
                  <w:rPr>
                    <w:sz w:val="24"/>
                  </w:rPr>
                </w:pPr>
                <w:r>
                  <w:t xml:space="preserve">E-mail: </w:t>
                </w:r>
                <w:r w:rsidR="00233F6F">
                  <w:t>s.northrop79@gmail.com</w:t>
                </w:r>
              </w:p>
            </w:tc>
          </w:tr>
        </w:tbl>
        <w:p w:rsidR="006935C5" w:rsidRDefault="0033684E" w:rsidP="001F41ED">
          <w:pPr>
            <w:pStyle w:val="NoSpacing"/>
            <w:contextualSpacing/>
          </w:pPr>
        </w:p>
      </w:sdtContent>
    </w:sdt>
    <w:p w:rsidR="006935C5" w:rsidRDefault="006935C5" w:rsidP="001F41ED">
      <w:pPr>
        <w:pStyle w:val="NoSpacing"/>
        <w:contextualSpacing/>
      </w:pPr>
    </w:p>
    <w:tbl>
      <w:tblPr>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365"/>
        <w:gridCol w:w="9363"/>
      </w:tblGrid>
      <w:tr w:rsidR="006935C5">
        <w:trPr>
          <w:jc w:val="center"/>
        </w:trPr>
        <w:tc>
          <w:tcPr>
            <w:tcW w:w="365" w:type="dxa"/>
            <w:shd w:val="clear" w:color="auto" w:fill="AAB0C7" w:themeFill="accent1" w:themeFillTint="99"/>
          </w:tcPr>
          <w:p w:rsidR="006935C5" w:rsidRDefault="006935C5" w:rsidP="001F41ED">
            <w:pPr>
              <w:spacing w:after="0" w:line="240" w:lineRule="auto"/>
              <w:contextualSpacing/>
            </w:pPr>
          </w:p>
        </w:tc>
        <w:tc>
          <w:tcPr>
            <w:tcW w:w="0" w:type="auto"/>
            <w:tcMar>
              <w:top w:w="360" w:type="dxa"/>
              <w:left w:w="360" w:type="dxa"/>
              <w:bottom w:w="360" w:type="dxa"/>
              <w:right w:w="360" w:type="dxa"/>
            </w:tcMar>
          </w:tcPr>
          <w:p w:rsidR="006935C5" w:rsidRDefault="00D746F7" w:rsidP="001F41ED">
            <w:pPr>
              <w:pStyle w:val="Section"/>
            </w:pPr>
            <w:r>
              <w:t>Objectives</w:t>
            </w:r>
          </w:p>
          <w:p w:rsidR="005614CD" w:rsidRDefault="00233F6F" w:rsidP="001F41ED">
            <w:pPr>
              <w:pStyle w:val="SubsectionText"/>
            </w:pPr>
            <w:r>
              <w:t>To use my office and customer service skills to increase productivity and profits for my employer.</w:t>
            </w:r>
          </w:p>
          <w:p w:rsidR="006935C5" w:rsidRDefault="00D746F7" w:rsidP="001F41ED">
            <w:pPr>
              <w:pStyle w:val="Section"/>
            </w:pPr>
            <w:r>
              <w:t>Education</w:t>
            </w:r>
          </w:p>
          <w:p w:rsidR="006935C5" w:rsidRDefault="00233F6F" w:rsidP="001F41ED">
            <w:pPr>
              <w:pStyle w:val="Subsection"/>
              <w:spacing w:after="0"/>
              <w:contextualSpacing/>
              <w:rPr>
                <w:b w:val="0"/>
              </w:rPr>
            </w:pPr>
            <w:proofErr w:type="spellStart"/>
            <w:r>
              <w:t>Chemeketa</w:t>
            </w:r>
            <w:proofErr w:type="spellEnd"/>
            <w:r>
              <w:t xml:space="preserve"> Community College</w:t>
            </w:r>
            <w:r w:rsidR="00D746F7">
              <w:rPr>
                <w:b w:val="0"/>
              </w:rPr>
              <w:t xml:space="preserve"> (</w:t>
            </w:r>
            <w:r w:rsidR="00B027EB">
              <w:rPr>
                <w:b w:val="0"/>
              </w:rPr>
              <w:t>March 2010 – Jun 2011</w:t>
            </w:r>
            <w:r w:rsidR="00D746F7">
              <w:rPr>
                <w:b w:val="0"/>
              </w:rPr>
              <w:t>)</w:t>
            </w:r>
          </w:p>
          <w:p w:rsidR="00917AE3" w:rsidRPr="00B027EB" w:rsidRDefault="00917AE3" w:rsidP="001F41ED">
            <w:pPr>
              <w:pStyle w:val="Subsection"/>
              <w:spacing w:after="0"/>
              <w:contextualSpacing/>
            </w:pPr>
            <w:r>
              <w:rPr>
                <w:b w:val="0"/>
              </w:rPr>
              <w:t>Salem, Oregon</w:t>
            </w:r>
          </w:p>
          <w:p w:rsidR="006935C5" w:rsidRDefault="00A005D5" w:rsidP="001F41ED">
            <w:pPr>
              <w:pStyle w:val="ListBullet"/>
              <w:numPr>
                <w:ilvl w:val="0"/>
                <w:numId w:val="1"/>
              </w:numPr>
              <w:spacing w:after="0" w:line="240" w:lineRule="auto"/>
            </w:pPr>
            <w:r>
              <w:t>Intro to Microcomputer Apps, Excel, PowerPoint, and Publisher</w:t>
            </w:r>
          </w:p>
          <w:p w:rsidR="005614CD" w:rsidRDefault="005614CD" w:rsidP="001F41ED">
            <w:pPr>
              <w:pStyle w:val="Section"/>
              <w:spacing w:after="0"/>
            </w:pPr>
          </w:p>
          <w:p w:rsidR="006935C5" w:rsidRDefault="00D746F7" w:rsidP="001F41ED">
            <w:pPr>
              <w:pStyle w:val="Section"/>
              <w:spacing w:after="0"/>
            </w:pPr>
            <w:r>
              <w:t>Experience</w:t>
            </w:r>
          </w:p>
          <w:p w:rsidR="006935C5" w:rsidRDefault="00545E79" w:rsidP="001F41ED">
            <w:pPr>
              <w:pStyle w:val="Subsection"/>
              <w:spacing w:after="0"/>
              <w:contextualSpacing/>
              <w:rPr>
                <w:rStyle w:val="SubsectionDateChar"/>
              </w:rPr>
            </w:pPr>
            <w:r w:rsidRPr="00545E79">
              <w:rPr>
                <w:rStyle w:val="SubsectionDateChar"/>
                <w:b/>
                <w:bCs/>
              </w:rPr>
              <w:t>Famil</w:t>
            </w:r>
            <w:r w:rsidRPr="00545E79">
              <w:rPr>
                <w:rStyle w:val="SubsectionDateChar"/>
                <w:b/>
              </w:rPr>
              <w:t>y Building Blocks</w:t>
            </w:r>
            <w:r>
              <w:rPr>
                <w:rStyle w:val="SubsectionDateChar"/>
              </w:rPr>
              <w:t xml:space="preserve"> </w:t>
            </w:r>
            <w:r w:rsidR="00D746F7">
              <w:rPr>
                <w:rStyle w:val="SubsectionDateChar"/>
              </w:rPr>
              <w:t>(</w:t>
            </w:r>
            <w:r>
              <w:rPr>
                <w:rStyle w:val="SubsectionDateChar"/>
              </w:rPr>
              <w:t>January 2008</w:t>
            </w:r>
            <w:r w:rsidR="00D746F7">
              <w:rPr>
                <w:rStyle w:val="SubsectionDateChar"/>
              </w:rPr>
              <w:t xml:space="preserve"> –</w:t>
            </w:r>
            <w:r w:rsidR="00625CFA">
              <w:rPr>
                <w:rStyle w:val="SubsectionDateChar"/>
              </w:rPr>
              <w:t xml:space="preserve"> </w:t>
            </w:r>
            <w:r>
              <w:rPr>
                <w:rStyle w:val="SubsectionDateChar"/>
              </w:rPr>
              <w:t>January  2009</w:t>
            </w:r>
            <w:r w:rsidR="00D746F7">
              <w:rPr>
                <w:rStyle w:val="SubsectionDateChar"/>
              </w:rPr>
              <w:t>)</w:t>
            </w:r>
          </w:p>
          <w:p w:rsidR="006935C5" w:rsidRDefault="0033684E" w:rsidP="001F41ED">
            <w:pPr>
              <w:pStyle w:val="Subsection"/>
              <w:spacing w:after="0"/>
              <w:contextualSpacing/>
            </w:pPr>
            <w:sdt>
              <w:sdtPr>
                <w:rPr>
                  <w:rStyle w:val="SubsectionDateChar"/>
                </w:rPr>
                <w:id w:val="326177524"/>
                <w:placeholder>
                  <w:docPart w:val="F2153A7747254D6F91860A03DCDEAA48"/>
                </w:placeholder>
              </w:sdtPr>
              <w:sdtEndPr>
                <w:rPr>
                  <w:rStyle w:val="SubsectionDateChar"/>
                </w:rPr>
              </w:sdtEndPr>
              <w:sdtContent>
                <w:r w:rsidR="00545E79">
                  <w:rPr>
                    <w:rStyle w:val="SubsectionDateChar"/>
                  </w:rPr>
                  <w:t>Salem, Oregon</w:t>
                </w:r>
              </w:sdtContent>
            </w:sdt>
            <w:r w:rsidR="00D746F7">
              <w:t xml:space="preserve"> </w:t>
            </w:r>
          </w:p>
          <w:p w:rsidR="00C40014" w:rsidRDefault="00C40014" w:rsidP="001F41ED">
            <w:pPr>
              <w:pStyle w:val="Subsection"/>
              <w:spacing w:after="0"/>
              <w:contextualSpacing/>
            </w:pPr>
            <w:r>
              <w:t>Receptionist</w:t>
            </w:r>
          </w:p>
          <w:p w:rsidR="00827398" w:rsidRDefault="00545E79" w:rsidP="00827398">
            <w:pPr>
              <w:pStyle w:val="SubsectionText"/>
            </w:pPr>
            <w:r w:rsidRPr="00545E79">
              <w:t>Answer multi-line (6 lines) phone; answer questions, take messages, and transfer calls</w:t>
            </w:r>
            <w:r>
              <w:t xml:space="preserve">. </w:t>
            </w:r>
            <w:r w:rsidRPr="00545E79">
              <w:t>Answer general questions about the program and give resources to walk-in customers; mail program information and resources to telephone customers</w:t>
            </w:r>
            <w:r>
              <w:t xml:space="preserve">. </w:t>
            </w:r>
            <w:r w:rsidRPr="00545E79">
              <w:t>Completed projects using Word and Excel including retyping handouts for volunteers and employees</w:t>
            </w:r>
            <w:r>
              <w:t xml:space="preserve">. </w:t>
            </w:r>
            <w:r w:rsidRPr="00545E79">
              <w:t>Maintain Excel spread sheet for USDA and Wish List</w:t>
            </w:r>
            <w:r>
              <w:t xml:space="preserve">. </w:t>
            </w:r>
            <w:r w:rsidRPr="00545E79">
              <w:t>Transmit information to customers using computers, mail, or fax machines</w:t>
            </w:r>
            <w:r>
              <w:t xml:space="preserve">. </w:t>
            </w:r>
            <w:r w:rsidRPr="00545E79">
              <w:t>Perform general office duties: data entry, copying, alphabetical filing, and faxing</w:t>
            </w:r>
            <w:r>
              <w:t>. M</w:t>
            </w:r>
            <w:r w:rsidRPr="00545E79">
              <w:t>aintained employee tax and employment files; ensured all information was up-to-date in each file</w:t>
            </w:r>
            <w:r>
              <w:t xml:space="preserve">. </w:t>
            </w:r>
            <w:r w:rsidRPr="00545E79">
              <w:t>Use agency specific software to update client files and enter data into computer</w:t>
            </w:r>
            <w:r>
              <w:t xml:space="preserve">. </w:t>
            </w:r>
            <w:r w:rsidRPr="00545E79">
              <w:t>Process outgoing mail including mass mailings of up to 200 pieces</w:t>
            </w:r>
            <w:r>
              <w:t xml:space="preserve">. </w:t>
            </w:r>
            <w:r w:rsidRPr="00545E79">
              <w:t>Inventory and order supplies as needed</w:t>
            </w:r>
            <w:r w:rsidR="00C40014">
              <w:t>.</w:t>
            </w:r>
          </w:p>
          <w:p w:rsidR="00827398" w:rsidRDefault="00827398" w:rsidP="00827398">
            <w:pPr>
              <w:pStyle w:val="SubsectionText"/>
            </w:pPr>
          </w:p>
          <w:p w:rsidR="00827398" w:rsidRPr="00827398" w:rsidRDefault="00C40014" w:rsidP="00827398">
            <w:pPr>
              <w:pStyle w:val="SubsectionText"/>
              <w:rPr>
                <w:rStyle w:val="SubsectionDateChar"/>
                <w:b w:val="0"/>
              </w:rPr>
            </w:pPr>
            <w:proofErr w:type="spellStart"/>
            <w:r>
              <w:rPr>
                <w:rStyle w:val="SubsectionDateChar"/>
                <w:bCs/>
              </w:rPr>
              <w:t>Perfumania</w:t>
            </w:r>
            <w:proofErr w:type="spellEnd"/>
            <w:r w:rsidR="00D746F7">
              <w:rPr>
                <w:rStyle w:val="SubsectionDateChar"/>
              </w:rPr>
              <w:t xml:space="preserve"> </w:t>
            </w:r>
            <w:r w:rsidR="00D746F7" w:rsidRPr="00827398">
              <w:rPr>
                <w:rStyle w:val="SubsectionDateChar"/>
                <w:b w:val="0"/>
              </w:rPr>
              <w:t>(</w:t>
            </w:r>
            <w:r w:rsidRPr="00827398">
              <w:rPr>
                <w:rStyle w:val="SubsectionDateChar"/>
                <w:b w:val="0"/>
              </w:rPr>
              <w:t>June 2006</w:t>
            </w:r>
            <w:r w:rsidR="00D746F7" w:rsidRPr="00827398">
              <w:rPr>
                <w:rStyle w:val="SubsectionDateChar"/>
                <w:b w:val="0"/>
              </w:rPr>
              <w:t xml:space="preserve"> –</w:t>
            </w:r>
            <w:r w:rsidR="00625CFA" w:rsidRPr="00827398">
              <w:rPr>
                <w:rStyle w:val="SubsectionDateChar"/>
                <w:b w:val="0"/>
              </w:rPr>
              <w:t xml:space="preserve"> </w:t>
            </w:r>
            <w:r w:rsidRPr="00827398">
              <w:rPr>
                <w:rStyle w:val="SubsectionDateChar"/>
                <w:b w:val="0"/>
              </w:rPr>
              <w:t>February 2007</w:t>
            </w:r>
            <w:r w:rsidR="00D746F7" w:rsidRPr="00827398">
              <w:rPr>
                <w:rStyle w:val="SubsectionDateChar"/>
                <w:b w:val="0"/>
              </w:rPr>
              <w:t>)</w:t>
            </w:r>
          </w:p>
          <w:p w:rsidR="00827398" w:rsidRPr="00827398" w:rsidRDefault="0033684E" w:rsidP="00827398">
            <w:pPr>
              <w:pStyle w:val="SubsectionText"/>
              <w:rPr>
                <w:rStyle w:val="SubsectionDateChar"/>
                <w:b w:val="0"/>
              </w:rPr>
            </w:pPr>
            <w:sdt>
              <w:sdtPr>
                <w:rPr>
                  <w:rStyle w:val="SubsectionDateChar"/>
                </w:rPr>
                <w:id w:val="1143927548"/>
                <w:placeholder>
                  <w:docPart w:val="88243A147BCF4B5C8207297E261D3BD8"/>
                </w:placeholder>
              </w:sdtPr>
              <w:sdtEndPr>
                <w:rPr>
                  <w:rStyle w:val="SubsectionDateChar"/>
                  <w:b w:val="0"/>
                </w:rPr>
              </w:sdtEndPr>
              <w:sdtContent>
                <w:r w:rsidR="00827398" w:rsidRPr="00827398">
                  <w:rPr>
                    <w:rStyle w:val="SubsectionDateChar"/>
                    <w:b w:val="0"/>
                  </w:rPr>
                  <w:t>Woodburn, Oregon</w:t>
                </w:r>
              </w:sdtContent>
            </w:sdt>
          </w:p>
          <w:p w:rsidR="00827398" w:rsidRPr="00827398" w:rsidRDefault="00C40014" w:rsidP="00827398">
            <w:pPr>
              <w:pStyle w:val="SubsectionText"/>
              <w:rPr>
                <w:rFonts w:asciiTheme="majorHAnsi" w:hAnsiTheme="majorHAnsi"/>
                <w:b/>
                <w:color w:val="727CA3" w:themeColor="accent1"/>
                <w:sz w:val="18"/>
              </w:rPr>
            </w:pPr>
            <w:r w:rsidRPr="00827398">
              <w:rPr>
                <w:rFonts w:asciiTheme="majorHAnsi" w:hAnsiTheme="majorHAnsi"/>
                <w:b/>
                <w:color w:val="727CA3" w:themeColor="accent1"/>
                <w:sz w:val="18"/>
              </w:rPr>
              <w:t>Third Key Assistant</w:t>
            </w:r>
          </w:p>
          <w:p w:rsidR="00D746F7" w:rsidRPr="00827398" w:rsidRDefault="00C40014" w:rsidP="00827398">
            <w:pPr>
              <w:pStyle w:val="SubsectionText"/>
              <w:rPr>
                <w:rFonts w:asciiTheme="majorHAnsi" w:hAnsiTheme="majorHAnsi"/>
                <w:b/>
                <w:color w:val="727CA3" w:themeColor="accent1"/>
                <w:sz w:val="18"/>
              </w:rPr>
            </w:pPr>
            <w:r w:rsidRPr="00C40014">
              <w:t>In charge of opening and closing the store: counted money and prepared tills for the start and end of each shift; prepared and made bank deposits</w:t>
            </w:r>
            <w:r>
              <w:t xml:space="preserve">. </w:t>
            </w:r>
            <w:r w:rsidRPr="00C40014">
              <w:t>Consistently met daily and monthly sales goals</w:t>
            </w:r>
            <w:r>
              <w:t xml:space="preserve">. </w:t>
            </w:r>
            <w:r w:rsidRPr="00C40014">
              <w:t>Received cash, credit card and check payments and issued receipts</w:t>
            </w:r>
            <w:r>
              <w:t xml:space="preserve">. </w:t>
            </w:r>
            <w:r w:rsidRPr="00C40014">
              <w:t>Balanced cash drawer accurately at end of each shift</w:t>
            </w:r>
            <w:r>
              <w:t xml:space="preserve">. </w:t>
            </w:r>
            <w:r w:rsidRPr="00C40014">
              <w:t>Provided excellent customer service and resolved customer complaints to their satisfaction</w:t>
            </w:r>
            <w:r>
              <w:t>.</w:t>
            </w:r>
          </w:p>
          <w:p w:rsidR="00775099" w:rsidRPr="00775099" w:rsidRDefault="00775099" w:rsidP="001F41ED">
            <w:pPr>
              <w:contextualSpacing/>
            </w:pPr>
          </w:p>
          <w:p w:rsidR="00D746F7" w:rsidRPr="00D746F7" w:rsidRDefault="00775099" w:rsidP="001F41ED">
            <w:pPr>
              <w:spacing w:before="40" w:after="0" w:line="240" w:lineRule="auto"/>
              <w:contextualSpacing/>
              <w:rPr>
                <w:rFonts w:asciiTheme="majorHAnsi" w:hAnsiTheme="majorHAnsi"/>
                <w:color w:val="727CA3" w:themeColor="accent1"/>
                <w:sz w:val="18"/>
              </w:rPr>
            </w:pPr>
            <w:proofErr w:type="spellStart"/>
            <w:r>
              <w:rPr>
                <w:rFonts w:asciiTheme="majorHAnsi" w:hAnsiTheme="majorHAnsi"/>
                <w:b/>
                <w:bCs/>
                <w:color w:val="727CA3" w:themeColor="accent1"/>
                <w:sz w:val="18"/>
              </w:rPr>
              <w:t>Westaff</w:t>
            </w:r>
            <w:proofErr w:type="spellEnd"/>
            <w:r w:rsidR="00D746F7" w:rsidRPr="00D746F7">
              <w:rPr>
                <w:rFonts w:asciiTheme="majorHAnsi" w:hAnsiTheme="majorHAnsi"/>
                <w:color w:val="727CA3" w:themeColor="accent1"/>
                <w:sz w:val="18"/>
              </w:rPr>
              <w:t xml:space="preserve"> (</w:t>
            </w:r>
            <w:r>
              <w:rPr>
                <w:rFonts w:asciiTheme="majorHAnsi" w:hAnsiTheme="majorHAnsi"/>
                <w:color w:val="727CA3" w:themeColor="accent1"/>
                <w:sz w:val="18"/>
              </w:rPr>
              <w:t>February 2006</w:t>
            </w:r>
            <w:r w:rsidR="00D746F7" w:rsidRPr="00D746F7">
              <w:rPr>
                <w:rFonts w:asciiTheme="majorHAnsi" w:hAnsiTheme="majorHAnsi"/>
                <w:color w:val="727CA3" w:themeColor="accent1"/>
                <w:sz w:val="18"/>
              </w:rPr>
              <w:t xml:space="preserve"> –</w:t>
            </w:r>
            <w:r w:rsidR="00625CFA">
              <w:rPr>
                <w:rFonts w:asciiTheme="majorHAnsi" w:hAnsiTheme="majorHAnsi"/>
                <w:color w:val="727CA3" w:themeColor="accent1"/>
                <w:sz w:val="18"/>
              </w:rPr>
              <w:t xml:space="preserve"> </w:t>
            </w:r>
            <w:r>
              <w:rPr>
                <w:rFonts w:asciiTheme="majorHAnsi" w:hAnsiTheme="majorHAnsi"/>
                <w:color w:val="727CA3" w:themeColor="accent1"/>
                <w:sz w:val="18"/>
              </w:rPr>
              <w:t>May 2006</w:t>
            </w:r>
            <w:r w:rsidR="00D746F7" w:rsidRPr="00D746F7">
              <w:rPr>
                <w:rFonts w:asciiTheme="majorHAnsi" w:hAnsiTheme="majorHAnsi"/>
                <w:color w:val="727CA3" w:themeColor="accent1"/>
                <w:sz w:val="18"/>
              </w:rPr>
              <w:t>)</w:t>
            </w:r>
          </w:p>
          <w:p w:rsidR="00D746F7" w:rsidRDefault="0033684E" w:rsidP="001F41ED">
            <w:pPr>
              <w:spacing w:before="40" w:after="0" w:line="240" w:lineRule="auto"/>
              <w:contextualSpacing/>
              <w:rPr>
                <w:rFonts w:asciiTheme="majorHAnsi" w:hAnsiTheme="majorHAnsi"/>
                <w:color w:val="727CA3" w:themeColor="accent1"/>
                <w:sz w:val="18"/>
              </w:rPr>
            </w:pPr>
            <w:sdt>
              <w:sdtPr>
                <w:rPr>
                  <w:rFonts w:asciiTheme="majorHAnsi" w:hAnsiTheme="majorHAnsi"/>
                  <w:color w:val="727CA3" w:themeColor="accent1"/>
                  <w:sz w:val="18"/>
                </w:rPr>
                <w:id w:val="-2027097318"/>
                <w:placeholder>
                  <w:docPart w:val="281C08F6659C4032BD705AFB59CFD350"/>
                </w:placeholder>
              </w:sdtPr>
              <w:sdtEndPr/>
              <w:sdtContent>
                <w:r w:rsidR="00775099">
                  <w:rPr>
                    <w:rFonts w:asciiTheme="majorHAnsi" w:hAnsiTheme="majorHAnsi"/>
                    <w:color w:val="727CA3" w:themeColor="accent1"/>
                    <w:sz w:val="18"/>
                  </w:rPr>
                  <w:t>Mesa, Arizona</w:t>
                </w:r>
              </w:sdtContent>
            </w:sdt>
            <w:r w:rsidR="00D746F7" w:rsidRPr="00D746F7">
              <w:rPr>
                <w:rFonts w:asciiTheme="majorHAnsi" w:hAnsiTheme="majorHAnsi"/>
                <w:b/>
                <w:color w:val="727CA3" w:themeColor="accent1"/>
                <w:sz w:val="18"/>
              </w:rPr>
              <w:t xml:space="preserve"> </w:t>
            </w:r>
          </w:p>
          <w:p w:rsidR="00775099" w:rsidRPr="00775099" w:rsidRDefault="00775099" w:rsidP="001F41ED">
            <w:pPr>
              <w:spacing w:before="40" w:after="0" w:line="240" w:lineRule="auto"/>
              <w:contextualSpacing/>
              <w:rPr>
                <w:rFonts w:asciiTheme="majorHAnsi" w:hAnsiTheme="majorHAnsi"/>
                <w:b/>
                <w:color w:val="727CA3" w:themeColor="accent1"/>
                <w:sz w:val="18"/>
              </w:rPr>
            </w:pPr>
            <w:r w:rsidRPr="00775099">
              <w:rPr>
                <w:rFonts w:asciiTheme="majorHAnsi" w:hAnsiTheme="majorHAnsi"/>
                <w:b/>
                <w:color w:val="727CA3" w:themeColor="accent1"/>
                <w:sz w:val="18"/>
              </w:rPr>
              <w:t>Media Rep.</w:t>
            </w:r>
            <w:r>
              <w:rPr>
                <w:rFonts w:asciiTheme="majorHAnsi" w:hAnsiTheme="majorHAnsi"/>
                <w:b/>
                <w:color w:val="727CA3" w:themeColor="accent1"/>
                <w:sz w:val="18"/>
              </w:rPr>
              <w:t xml:space="preserve"> (Temp)</w:t>
            </w:r>
          </w:p>
          <w:p w:rsidR="00D746F7" w:rsidRDefault="00775099" w:rsidP="001F41ED">
            <w:pPr>
              <w:pStyle w:val="Section"/>
            </w:pPr>
            <w:r>
              <w:rPr>
                <w:rFonts w:asciiTheme="minorHAnsi" w:hAnsiTheme="minorHAnsi"/>
                <w:b w:val="0"/>
                <w:color w:val="000000" w:themeColor="text1"/>
                <w:sz w:val="20"/>
              </w:rPr>
              <w:t xml:space="preserve">Approved rebates for customers via email or fax. Input </w:t>
            </w:r>
            <w:proofErr w:type="gramStart"/>
            <w:r>
              <w:rPr>
                <w:rFonts w:asciiTheme="minorHAnsi" w:hAnsiTheme="minorHAnsi"/>
                <w:b w:val="0"/>
                <w:color w:val="000000" w:themeColor="text1"/>
                <w:sz w:val="20"/>
              </w:rPr>
              <w:t>customers</w:t>
            </w:r>
            <w:proofErr w:type="gramEnd"/>
            <w:r>
              <w:rPr>
                <w:rFonts w:asciiTheme="minorHAnsi" w:hAnsiTheme="minorHAnsi"/>
                <w:b w:val="0"/>
                <w:color w:val="000000" w:themeColor="text1"/>
                <w:sz w:val="20"/>
              </w:rPr>
              <w:t xml:space="preserve"> info to receive or approve rebate. </w:t>
            </w:r>
            <w:r w:rsidR="00917AE3">
              <w:rPr>
                <w:rFonts w:asciiTheme="minorHAnsi" w:hAnsiTheme="minorHAnsi"/>
                <w:b w:val="0"/>
                <w:color w:val="000000" w:themeColor="text1"/>
                <w:sz w:val="20"/>
              </w:rPr>
              <w:lastRenderedPageBreak/>
              <w:t xml:space="preserve">Replied to 25 – 30 emails daily about status of rebate or if more info is needed for the processing. </w:t>
            </w:r>
          </w:p>
          <w:p w:rsidR="00A005D5" w:rsidRDefault="00A005D5" w:rsidP="001F41ED">
            <w:pPr>
              <w:spacing w:before="40" w:after="0" w:line="240" w:lineRule="auto"/>
              <w:contextualSpacing/>
              <w:rPr>
                <w:rFonts w:asciiTheme="majorHAnsi" w:hAnsiTheme="majorHAnsi"/>
                <w:b/>
                <w:bCs/>
                <w:color w:val="727CA3" w:themeColor="accent1"/>
                <w:sz w:val="18"/>
              </w:rPr>
            </w:pPr>
          </w:p>
          <w:p w:rsidR="00D746F7" w:rsidRPr="00D746F7" w:rsidRDefault="00A005D5" w:rsidP="001F41ED">
            <w:pPr>
              <w:spacing w:before="40" w:after="0" w:line="240" w:lineRule="auto"/>
              <w:contextualSpacing/>
              <w:rPr>
                <w:rFonts w:asciiTheme="majorHAnsi" w:hAnsiTheme="majorHAnsi"/>
                <w:color w:val="727CA3" w:themeColor="accent1"/>
                <w:sz w:val="18"/>
              </w:rPr>
            </w:pPr>
            <w:r>
              <w:rPr>
                <w:rFonts w:asciiTheme="majorHAnsi" w:hAnsiTheme="majorHAnsi"/>
                <w:b/>
                <w:bCs/>
                <w:color w:val="727CA3" w:themeColor="accent1"/>
                <w:sz w:val="18"/>
              </w:rPr>
              <w:t>Wal-Mart</w:t>
            </w:r>
            <w:r w:rsidR="00D746F7" w:rsidRPr="00D746F7">
              <w:rPr>
                <w:rFonts w:asciiTheme="majorHAnsi" w:hAnsiTheme="majorHAnsi"/>
                <w:color w:val="727CA3" w:themeColor="accent1"/>
                <w:sz w:val="18"/>
              </w:rPr>
              <w:t xml:space="preserve"> (</w:t>
            </w:r>
            <w:r>
              <w:rPr>
                <w:rFonts w:asciiTheme="majorHAnsi" w:hAnsiTheme="majorHAnsi"/>
                <w:color w:val="727CA3" w:themeColor="accent1"/>
                <w:sz w:val="18"/>
              </w:rPr>
              <w:t>September 2005</w:t>
            </w:r>
            <w:r w:rsidR="00D746F7" w:rsidRPr="00D746F7">
              <w:rPr>
                <w:rFonts w:asciiTheme="majorHAnsi" w:hAnsiTheme="majorHAnsi"/>
                <w:color w:val="727CA3" w:themeColor="accent1"/>
                <w:sz w:val="18"/>
              </w:rPr>
              <w:t xml:space="preserve"> –</w:t>
            </w:r>
            <w:r w:rsidR="00625CFA">
              <w:rPr>
                <w:rFonts w:asciiTheme="majorHAnsi" w:hAnsiTheme="majorHAnsi"/>
                <w:color w:val="727CA3" w:themeColor="accent1"/>
                <w:sz w:val="18"/>
              </w:rPr>
              <w:t xml:space="preserve"> </w:t>
            </w:r>
            <w:r>
              <w:rPr>
                <w:rFonts w:asciiTheme="majorHAnsi" w:hAnsiTheme="majorHAnsi"/>
                <w:color w:val="727CA3" w:themeColor="accent1"/>
                <w:sz w:val="18"/>
              </w:rPr>
              <w:t>February 2006</w:t>
            </w:r>
            <w:r w:rsidR="00D746F7" w:rsidRPr="00D746F7">
              <w:rPr>
                <w:rFonts w:asciiTheme="majorHAnsi" w:hAnsiTheme="majorHAnsi"/>
                <w:color w:val="727CA3" w:themeColor="accent1"/>
                <w:sz w:val="18"/>
              </w:rPr>
              <w:t>)</w:t>
            </w:r>
          </w:p>
          <w:p w:rsidR="00D746F7" w:rsidRDefault="0033684E" w:rsidP="001F41ED">
            <w:pPr>
              <w:spacing w:before="40" w:after="0" w:line="240" w:lineRule="auto"/>
              <w:contextualSpacing/>
              <w:rPr>
                <w:rFonts w:asciiTheme="majorHAnsi" w:hAnsiTheme="majorHAnsi"/>
                <w:b/>
                <w:color w:val="727CA3" w:themeColor="accent1"/>
                <w:sz w:val="18"/>
              </w:rPr>
            </w:pPr>
            <w:sdt>
              <w:sdtPr>
                <w:rPr>
                  <w:rFonts w:asciiTheme="majorHAnsi" w:hAnsiTheme="majorHAnsi"/>
                  <w:color w:val="727CA3" w:themeColor="accent1"/>
                  <w:sz w:val="18"/>
                </w:rPr>
                <w:id w:val="186571605"/>
                <w:placeholder>
                  <w:docPart w:val="D047A9BD4A6E4BBA90ED119302F8BC87"/>
                </w:placeholder>
              </w:sdtPr>
              <w:sdtEndPr/>
              <w:sdtContent>
                <w:r w:rsidR="00A005D5">
                  <w:rPr>
                    <w:rFonts w:asciiTheme="majorHAnsi" w:hAnsiTheme="majorHAnsi"/>
                    <w:color w:val="727CA3" w:themeColor="accent1"/>
                    <w:sz w:val="18"/>
                  </w:rPr>
                  <w:t>Mesa, Arizona</w:t>
                </w:r>
              </w:sdtContent>
            </w:sdt>
            <w:r w:rsidR="00D746F7" w:rsidRPr="00D746F7">
              <w:rPr>
                <w:rFonts w:asciiTheme="majorHAnsi" w:hAnsiTheme="majorHAnsi"/>
                <w:b/>
                <w:color w:val="727CA3" w:themeColor="accent1"/>
                <w:sz w:val="18"/>
              </w:rPr>
              <w:t xml:space="preserve"> </w:t>
            </w:r>
          </w:p>
          <w:p w:rsidR="00A005D5" w:rsidRPr="00D746F7" w:rsidRDefault="00A005D5" w:rsidP="001F41ED">
            <w:pPr>
              <w:spacing w:before="40" w:after="0" w:line="240" w:lineRule="auto"/>
              <w:contextualSpacing/>
              <w:rPr>
                <w:rFonts w:asciiTheme="majorHAnsi" w:hAnsiTheme="majorHAnsi"/>
                <w:b/>
                <w:color w:val="727CA3" w:themeColor="accent1"/>
                <w:sz w:val="18"/>
              </w:rPr>
            </w:pPr>
            <w:r>
              <w:rPr>
                <w:rFonts w:asciiTheme="majorHAnsi" w:hAnsiTheme="majorHAnsi"/>
                <w:b/>
                <w:color w:val="727CA3" w:themeColor="accent1"/>
                <w:sz w:val="18"/>
              </w:rPr>
              <w:t>Cashier</w:t>
            </w:r>
          </w:p>
          <w:p w:rsidR="00D746F7" w:rsidRDefault="00A005D5" w:rsidP="001F41ED">
            <w:pPr>
              <w:contextualSpacing/>
            </w:pPr>
            <w:r w:rsidRPr="00A005D5">
              <w:t>Received cash, credit card and check payments and issued receipts</w:t>
            </w:r>
            <w:r>
              <w:t xml:space="preserve">. </w:t>
            </w:r>
            <w:r w:rsidRPr="00A005D5">
              <w:t>Balanced cash drawer accurately at end of each shift</w:t>
            </w:r>
            <w:r>
              <w:t xml:space="preserve">. </w:t>
            </w:r>
            <w:r w:rsidRPr="00A005D5">
              <w:t>Provided excellent customer service and resolved customer complaints to their satisfaction</w:t>
            </w:r>
            <w:r>
              <w:t>.</w:t>
            </w:r>
          </w:p>
          <w:p w:rsidR="00A005D5" w:rsidRDefault="00A005D5" w:rsidP="001F41ED">
            <w:pPr>
              <w:spacing w:before="40" w:after="0" w:line="240" w:lineRule="auto"/>
              <w:contextualSpacing/>
              <w:rPr>
                <w:rFonts w:asciiTheme="majorHAnsi" w:hAnsiTheme="majorHAnsi"/>
                <w:b/>
                <w:bCs/>
                <w:color w:val="727CA3" w:themeColor="accent1"/>
                <w:sz w:val="18"/>
              </w:rPr>
            </w:pPr>
          </w:p>
          <w:p w:rsidR="00D746F7" w:rsidRPr="00D746F7" w:rsidRDefault="00E94266" w:rsidP="001F41ED">
            <w:pPr>
              <w:spacing w:before="40" w:after="0" w:line="240" w:lineRule="auto"/>
              <w:contextualSpacing/>
              <w:rPr>
                <w:rFonts w:asciiTheme="majorHAnsi" w:hAnsiTheme="majorHAnsi"/>
                <w:color w:val="727CA3" w:themeColor="accent1"/>
                <w:sz w:val="18"/>
              </w:rPr>
            </w:pPr>
            <w:r>
              <w:rPr>
                <w:rFonts w:asciiTheme="majorHAnsi" w:hAnsiTheme="majorHAnsi"/>
                <w:b/>
                <w:bCs/>
                <w:color w:val="727CA3" w:themeColor="accent1"/>
                <w:sz w:val="18"/>
              </w:rPr>
              <w:t xml:space="preserve">Totes </w:t>
            </w:r>
            <w:proofErr w:type="spellStart"/>
            <w:r>
              <w:rPr>
                <w:rFonts w:asciiTheme="majorHAnsi" w:hAnsiTheme="majorHAnsi"/>
                <w:b/>
                <w:bCs/>
                <w:color w:val="727CA3" w:themeColor="accent1"/>
                <w:sz w:val="18"/>
              </w:rPr>
              <w:t>Isotoners</w:t>
            </w:r>
            <w:proofErr w:type="spellEnd"/>
            <w:r w:rsidR="00D746F7" w:rsidRPr="00D746F7">
              <w:rPr>
                <w:rFonts w:asciiTheme="majorHAnsi" w:hAnsiTheme="majorHAnsi"/>
                <w:color w:val="727CA3" w:themeColor="accent1"/>
                <w:sz w:val="18"/>
              </w:rPr>
              <w:t xml:space="preserve"> (</w:t>
            </w:r>
            <w:r>
              <w:rPr>
                <w:rFonts w:asciiTheme="majorHAnsi" w:hAnsiTheme="majorHAnsi"/>
                <w:color w:val="727CA3" w:themeColor="accent1"/>
                <w:sz w:val="18"/>
              </w:rPr>
              <w:t>October 2004</w:t>
            </w:r>
            <w:r w:rsidR="00D746F7" w:rsidRPr="00D746F7">
              <w:rPr>
                <w:rFonts w:asciiTheme="majorHAnsi" w:hAnsiTheme="majorHAnsi"/>
                <w:color w:val="727CA3" w:themeColor="accent1"/>
                <w:sz w:val="18"/>
              </w:rPr>
              <w:t xml:space="preserve"> –</w:t>
            </w:r>
            <w:r w:rsidR="00625CFA">
              <w:rPr>
                <w:rFonts w:asciiTheme="majorHAnsi" w:hAnsiTheme="majorHAnsi"/>
                <w:color w:val="727CA3" w:themeColor="accent1"/>
                <w:sz w:val="18"/>
              </w:rPr>
              <w:t xml:space="preserve"> </w:t>
            </w:r>
            <w:r>
              <w:rPr>
                <w:rFonts w:asciiTheme="majorHAnsi" w:hAnsiTheme="majorHAnsi"/>
                <w:color w:val="727CA3" w:themeColor="accent1"/>
                <w:sz w:val="18"/>
              </w:rPr>
              <w:t>September 2005</w:t>
            </w:r>
            <w:r w:rsidR="00D746F7" w:rsidRPr="00D746F7">
              <w:rPr>
                <w:rFonts w:asciiTheme="majorHAnsi" w:hAnsiTheme="majorHAnsi"/>
                <w:color w:val="727CA3" w:themeColor="accent1"/>
                <w:sz w:val="18"/>
              </w:rPr>
              <w:t>)</w:t>
            </w:r>
            <w:r w:rsidR="00625CFA">
              <w:rPr>
                <w:rFonts w:asciiTheme="majorHAnsi" w:hAnsiTheme="majorHAnsi"/>
                <w:color w:val="727CA3" w:themeColor="accent1"/>
                <w:sz w:val="18"/>
              </w:rPr>
              <w:t xml:space="preserve"> &amp; (May 2006 </w:t>
            </w:r>
            <w:r w:rsidR="00625CFA" w:rsidRPr="00D746F7">
              <w:rPr>
                <w:rFonts w:asciiTheme="majorHAnsi" w:hAnsiTheme="majorHAnsi"/>
                <w:color w:val="727CA3" w:themeColor="accent1"/>
                <w:sz w:val="18"/>
              </w:rPr>
              <w:t>–</w:t>
            </w:r>
            <w:r w:rsidR="00625CFA">
              <w:rPr>
                <w:rFonts w:asciiTheme="majorHAnsi" w:hAnsiTheme="majorHAnsi"/>
                <w:color w:val="727CA3" w:themeColor="accent1"/>
                <w:sz w:val="18"/>
              </w:rPr>
              <w:t xml:space="preserve"> September 2006)</w:t>
            </w:r>
          </w:p>
          <w:p w:rsidR="00D746F7" w:rsidRDefault="0033684E" w:rsidP="001F41ED">
            <w:pPr>
              <w:spacing w:before="40" w:after="0" w:line="240" w:lineRule="auto"/>
              <w:contextualSpacing/>
              <w:rPr>
                <w:rFonts w:asciiTheme="majorHAnsi" w:hAnsiTheme="majorHAnsi"/>
                <w:color w:val="727CA3" w:themeColor="accent1"/>
                <w:sz w:val="18"/>
              </w:rPr>
            </w:pPr>
            <w:sdt>
              <w:sdtPr>
                <w:rPr>
                  <w:rFonts w:asciiTheme="majorHAnsi" w:hAnsiTheme="majorHAnsi"/>
                  <w:color w:val="727CA3" w:themeColor="accent1"/>
                  <w:sz w:val="18"/>
                </w:rPr>
                <w:id w:val="110868934"/>
                <w:placeholder>
                  <w:docPart w:val="826DA53CEBFA4ACDAFCA941806162692"/>
                </w:placeholder>
              </w:sdtPr>
              <w:sdtEndPr/>
              <w:sdtContent>
                <w:r w:rsidR="00E94266">
                  <w:rPr>
                    <w:rFonts w:asciiTheme="majorHAnsi" w:hAnsiTheme="majorHAnsi"/>
                    <w:color w:val="727CA3" w:themeColor="accent1"/>
                    <w:sz w:val="18"/>
                  </w:rPr>
                  <w:t>Woodburn, Oregon</w:t>
                </w:r>
              </w:sdtContent>
            </w:sdt>
            <w:r w:rsidR="00D746F7" w:rsidRPr="00D746F7">
              <w:rPr>
                <w:rFonts w:asciiTheme="majorHAnsi" w:hAnsiTheme="majorHAnsi"/>
                <w:b/>
                <w:color w:val="727CA3" w:themeColor="accent1"/>
                <w:sz w:val="18"/>
              </w:rPr>
              <w:t xml:space="preserve"> </w:t>
            </w:r>
          </w:p>
          <w:p w:rsidR="00E94266" w:rsidRPr="00E94266" w:rsidRDefault="00E94266" w:rsidP="001F41ED">
            <w:pPr>
              <w:spacing w:before="40" w:after="0" w:line="240" w:lineRule="auto"/>
              <w:contextualSpacing/>
              <w:rPr>
                <w:rFonts w:asciiTheme="majorHAnsi" w:hAnsiTheme="majorHAnsi"/>
                <w:b/>
                <w:color w:val="727CA3" w:themeColor="accent1"/>
                <w:sz w:val="18"/>
              </w:rPr>
            </w:pPr>
            <w:r w:rsidRPr="00E94266">
              <w:rPr>
                <w:rFonts w:asciiTheme="majorHAnsi" w:hAnsiTheme="majorHAnsi"/>
                <w:b/>
                <w:color w:val="727CA3" w:themeColor="accent1"/>
                <w:sz w:val="18"/>
              </w:rPr>
              <w:t>Third Key Assistant</w:t>
            </w:r>
          </w:p>
          <w:p w:rsidR="00D746F7" w:rsidRDefault="00E94266" w:rsidP="001F41ED">
            <w:pPr>
              <w:contextualSpacing/>
            </w:pPr>
            <w:r>
              <w:t>In charge of opening and closing the store: counted money and prepared tills for the start and end of each shift; prepared and made bank deposits. Consistently met daily and monthly sales goals. Received cash, credit card and check payments and issued receipts. Balanced cash drawer accurately at end of each shift. Provided excellent customer service and resolved customer complaints to their satisfaction.</w:t>
            </w:r>
          </w:p>
          <w:p w:rsidR="00D746F7" w:rsidRPr="00D746F7" w:rsidRDefault="00D746F7" w:rsidP="001F41ED">
            <w:pPr>
              <w:spacing w:after="0" w:line="240" w:lineRule="auto"/>
              <w:contextualSpacing/>
              <w:rPr>
                <w:rFonts w:asciiTheme="majorHAnsi" w:hAnsiTheme="majorHAnsi"/>
                <w:b/>
                <w:color w:val="9FB8CD" w:themeColor="accent2"/>
                <w:sz w:val="24"/>
              </w:rPr>
            </w:pPr>
          </w:p>
          <w:p w:rsidR="00D746F7" w:rsidRPr="00D746F7" w:rsidRDefault="00E94266" w:rsidP="001F41ED">
            <w:pPr>
              <w:spacing w:before="40" w:after="0" w:line="240" w:lineRule="auto"/>
              <w:contextualSpacing/>
              <w:rPr>
                <w:rFonts w:asciiTheme="majorHAnsi" w:hAnsiTheme="majorHAnsi"/>
                <w:color w:val="727CA3" w:themeColor="accent1"/>
                <w:sz w:val="18"/>
              </w:rPr>
            </w:pPr>
            <w:r>
              <w:rPr>
                <w:rFonts w:asciiTheme="majorHAnsi" w:hAnsiTheme="majorHAnsi"/>
                <w:b/>
                <w:bCs/>
                <w:color w:val="727CA3" w:themeColor="accent1"/>
                <w:sz w:val="18"/>
              </w:rPr>
              <w:t>Dollar Tree</w:t>
            </w:r>
            <w:r w:rsidR="00D746F7" w:rsidRPr="00D746F7">
              <w:rPr>
                <w:rFonts w:asciiTheme="majorHAnsi" w:hAnsiTheme="majorHAnsi"/>
                <w:color w:val="727CA3" w:themeColor="accent1"/>
                <w:sz w:val="18"/>
              </w:rPr>
              <w:t xml:space="preserve"> (</w:t>
            </w:r>
            <w:r>
              <w:rPr>
                <w:rFonts w:asciiTheme="majorHAnsi" w:hAnsiTheme="majorHAnsi"/>
                <w:color w:val="727CA3" w:themeColor="accent1"/>
                <w:sz w:val="18"/>
              </w:rPr>
              <w:t>September 2001</w:t>
            </w:r>
            <w:r w:rsidR="00D746F7" w:rsidRPr="00D746F7">
              <w:rPr>
                <w:rFonts w:asciiTheme="majorHAnsi" w:hAnsiTheme="majorHAnsi"/>
                <w:color w:val="727CA3" w:themeColor="accent1"/>
                <w:sz w:val="18"/>
              </w:rPr>
              <w:t xml:space="preserve"> –</w:t>
            </w:r>
            <w:r w:rsidR="00625CFA">
              <w:rPr>
                <w:rFonts w:asciiTheme="majorHAnsi" w:hAnsiTheme="majorHAnsi"/>
                <w:color w:val="727CA3" w:themeColor="accent1"/>
                <w:sz w:val="18"/>
              </w:rPr>
              <w:t xml:space="preserve"> </w:t>
            </w:r>
            <w:r>
              <w:rPr>
                <w:rFonts w:asciiTheme="majorHAnsi" w:hAnsiTheme="majorHAnsi"/>
                <w:color w:val="727CA3" w:themeColor="accent1"/>
                <w:sz w:val="18"/>
              </w:rPr>
              <w:t>April 2004</w:t>
            </w:r>
            <w:r w:rsidR="00D746F7" w:rsidRPr="00D746F7">
              <w:rPr>
                <w:rFonts w:asciiTheme="majorHAnsi" w:hAnsiTheme="majorHAnsi"/>
                <w:color w:val="727CA3" w:themeColor="accent1"/>
                <w:sz w:val="18"/>
              </w:rPr>
              <w:t>)</w:t>
            </w:r>
          </w:p>
          <w:p w:rsidR="00D746F7" w:rsidRDefault="0033684E" w:rsidP="001F41ED">
            <w:pPr>
              <w:spacing w:before="40" w:after="0" w:line="240" w:lineRule="auto"/>
              <w:contextualSpacing/>
              <w:rPr>
                <w:rFonts w:asciiTheme="majorHAnsi" w:hAnsiTheme="majorHAnsi"/>
                <w:color w:val="727CA3" w:themeColor="accent1"/>
                <w:sz w:val="18"/>
              </w:rPr>
            </w:pPr>
            <w:sdt>
              <w:sdtPr>
                <w:rPr>
                  <w:rFonts w:asciiTheme="majorHAnsi" w:hAnsiTheme="majorHAnsi"/>
                  <w:color w:val="727CA3" w:themeColor="accent1"/>
                  <w:sz w:val="18"/>
                </w:rPr>
                <w:id w:val="1303512003"/>
                <w:placeholder>
                  <w:docPart w:val="90A6C6672CB3469D9BFFAE2CDBC74874"/>
                </w:placeholder>
              </w:sdtPr>
              <w:sdtEndPr/>
              <w:sdtContent>
                <w:r w:rsidR="00E94266">
                  <w:rPr>
                    <w:rFonts w:asciiTheme="majorHAnsi" w:hAnsiTheme="majorHAnsi"/>
                    <w:color w:val="727CA3" w:themeColor="accent1"/>
                    <w:sz w:val="18"/>
                  </w:rPr>
                  <w:t>Salem/Albany, Oregon</w:t>
                </w:r>
              </w:sdtContent>
            </w:sdt>
          </w:p>
          <w:p w:rsidR="00E94266" w:rsidRPr="00E94266" w:rsidRDefault="00E94266" w:rsidP="001F41ED">
            <w:pPr>
              <w:spacing w:before="40" w:after="0" w:line="240" w:lineRule="auto"/>
              <w:contextualSpacing/>
              <w:rPr>
                <w:rFonts w:asciiTheme="majorHAnsi" w:hAnsiTheme="majorHAnsi"/>
                <w:b/>
                <w:color w:val="727CA3" w:themeColor="accent1"/>
                <w:sz w:val="18"/>
              </w:rPr>
            </w:pPr>
            <w:r>
              <w:rPr>
                <w:rFonts w:asciiTheme="majorHAnsi" w:hAnsiTheme="majorHAnsi"/>
                <w:b/>
                <w:color w:val="727CA3" w:themeColor="accent1"/>
                <w:sz w:val="18"/>
              </w:rPr>
              <w:t>Assistant Manager</w:t>
            </w:r>
          </w:p>
          <w:p w:rsidR="00E94266" w:rsidRPr="00D746F7" w:rsidRDefault="00E94266" w:rsidP="001F41ED">
            <w:pPr>
              <w:contextualSpacing/>
            </w:pPr>
            <w:r>
              <w:t>Hi</w:t>
            </w:r>
            <w:r w:rsidRPr="00E94266">
              <w:t>red and trained new employees and performed disciplinary actions as needed</w:t>
            </w:r>
            <w:r>
              <w:t xml:space="preserve">. </w:t>
            </w:r>
            <w:r w:rsidRPr="00E94266">
              <w:t>Supervised up to 6 employees; prepared weekly schedules, and assigned daily tasks</w:t>
            </w:r>
            <w:r>
              <w:t xml:space="preserve">. </w:t>
            </w:r>
            <w:r w:rsidRPr="00E94266">
              <w:t>In charge of opening and closing the store: counted money and prepared tills for the start and end of each shift; prepared and made bank deposits</w:t>
            </w:r>
            <w:r>
              <w:t>. C</w:t>
            </w:r>
            <w:r w:rsidRPr="00E94266">
              <w:t>onsistently met daily and monthly sales goals</w:t>
            </w:r>
            <w:r>
              <w:t xml:space="preserve">. </w:t>
            </w:r>
            <w:r w:rsidRPr="00E94266">
              <w:t>Received cash, credit card and check payments and issued receipts</w:t>
            </w:r>
            <w:r>
              <w:t xml:space="preserve">. </w:t>
            </w:r>
            <w:r w:rsidRPr="00E94266">
              <w:t>Balanced cash drawer accurately at end of each shift</w:t>
            </w:r>
            <w:r>
              <w:t xml:space="preserve">. </w:t>
            </w:r>
            <w:r w:rsidRPr="00E94266">
              <w:t>Provided excellent customer service and resolved customer complaints to their satisfaction</w:t>
            </w:r>
            <w:r>
              <w:t>.</w:t>
            </w:r>
            <w:r w:rsidR="00642EEC">
              <w:t xml:space="preserve"> </w:t>
            </w:r>
            <w:r w:rsidR="00642EEC" w:rsidRPr="00642EEC">
              <w:t>Inventory and order supplies as needed</w:t>
            </w:r>
            <w:r w:rsidR="001F41ED">
              <w:t>.</w:t>
            </w:r>
          </w:p>
          <w:p w:rsidR="006935C5" w:rsidRDefault="00D746F7" w:rsidP="001F41ED">
            <w:pPr>
              <w:pStyle w:val="Section"/>
            </w:pPr>
            <w:r>
              <w:t>Skills</w:t>
            </w:r>
            <w:bookmarkStart w:id="0" w:name="_GoBack"/>
          </w:p>
          <w:bookmarkEnd w:id="0"/>
          <w:p w:rsidR="00E94266" w:rsidRPr="00E94266" w:rsidRDefault="00E94266" w:rsidP="001F41ED">
            <w:pPr>
              <w:pStyle w:val="ListBullet"/>
            </w:pPr>
            <w:r w:rsidRPr="00E94266">
              <w:t>10 years customer service experience;  3+ years with office/customer service combined</w:t>
            </w:r>
          </w:p>
          <w:p w:rsidR="00E94266" w:rsidRPr="00E94266" w:rsidRDefault="00E94266" w:rsidP="001F41ED">
            <w:pPr>
              <w:pStyle w:val="ListBullet"/>
            </w:pPr>
            <w:r w:rsidRPr="00E94266">
              <w:t>Proficient with computers including Word, Excel, and Outlook</w:t>
            </w:r>
          </w:p>
          <w:p w:rsidR="00E94266" w:rsidRPr="00E94266" w:rsidRDefault="00E94266" w:rsidP="001F41ED">
            <w:pPr>
              <w:pStyle w:val="ListBullet"/>
            </w:pPr>
            <w:r w:rsidRPr="00E94266">
              <w:t>Demonstrated ability to handle several tasks at once</w:t>
            </w:r>
          </w:p>
          <w:p w:rsidR="00E94266" w:rsidRPr="00E94266" w:rsidRDefault="00E94266" w:rsidP="001F41ED">
            <w:pPr>
              <w:pStyle w:val="ListBullet"/>
            </w:pPr>
            <w:r w:rsidRPr="00E94266">
              <w:t>Successful in dealing with difficult customers</w:t>
            </w:r>
          </w:p>
          <w:p w:rsidR="00E94266" w:rsidRPr="00E94266" w:rsidRDefault="00E94266" w:rsidP="001F41ED">
            <w:pPr>
              <w:pStyle w:val="ListBullet"/>
            </w:pPr>
            <w:r w:rsidRPr="00E94266">
              <w:t>Self-motivated,</w:t>
            </w:r>
            <w:r w:rsidR="00680B7F">
              <w:t xml:space="preserve"> </w:t>
            </w:r>
            <w:r w:rsidRPr="00E94266">
              <w:t>calm and punctual; follow directions accurately</w:t>
            </w:r>
          </w:p>
          <w:p w:rsidR="00E94266" w:rsidRPr="00E94266" w:rsidRDefault="00E94266" w:rsidP="001F41ED">
            <w:pPr>
              <w:pStyle w:val="ListBullet"/>
            </w:pPr>
            <w:r w:rsidRPr="00E94266">
              <w:t>Effectively work with people from diverse backgrounds</w:t>
            </w:r>
          </w:p>
          <w:p w:rsidR="006935C5" w:rsidRDefault="006935C5" w:rsidP="001F41ED">
            <w:pPr>
              <w:pStyle w:val="ListBullet"/>
              <w:numPr>
                <w:ilvl w:val="0"/>
                <w:numId w:val="0"/>
              </w:numPr>
              <w:ind w:left="360"/>
            </w:pPr>
          </w:p>
          <w:p w:rsidR="006935C5" w:rsidRDefault="006935C5" w:rsidP="001F41ED">
            <w:pPr>
              <w:pStyle w:val="ListBullet"/>
              <w:numPr>
                <w:ilvl w:val="0"/>
                <w:numId w:val="0"/>
              </w:numPr>
              <w:spacing w:after="0" w:line="240" w:lineRule="auto"/>
            </w:pPr>
          </w:p>
          <w:p w:rsidR="005614CD" w:rsidRDefault="005614CD" w:rsidP="001F41ED">
            <w:pPr>
              <w:pStyle w:val="Section"/>
            </w:pPr>
            <w:r>
              <w:t>References</w:t>
            </w:r>
          </w:p>
          <w:p w:rsidR="005614CD" w:rsidRDefault="005614CD" w:rsidP="001F41ED">
            <w:pPr>
              <w:pStyle w:val="SubsectionText"/>
            </w:pPr>
            <w:r>
              <w:t>Available upon request.</w:t>
            </w:r>
          </w:p>
        </w:tc>
      </w:tr>
    </w:tbl>
    <w:tbl>
      <w:tblPr>
        <w:tblpPr w:leftFromText="187" w:rightFromText="187" w:tblpYSpec="bottom"/>
        <w:tblOverlap w:val="never"/>
        <w:tblW w:w="0" w:type="auto"/>
        <w:tblBorders>
          <w:top w:val="dashed" w:sz="4" w:space="0" w:color="808080" w:themeColor="background1" w:themeShade="80"/>
          <w:insideH w:val="dashed" w:sz="4" w:space="0" w:color="auto"/>
          <w:insideV w:val="dashed" w:sz="4" w:space="0" w:color="auto"/>
        </w:tblBorders>
        <w:tblLook w:val="04A0" w:firstRow="1" w:lastRow="0" w:firstColumn="1" w:lastColumn="0" w:noHBand="0" w:noVBand="1"/>
      </w:tblPr>
      <w:tblGrid>
        <w:gridCol w:w="9576"/>
      </w:tblGrid>
      <w:tr w:rsidR="006935C5">
        <w:trPr>
          <w:trHeight w:val="576"/>
        </w:trPr>
        <w:tc>
          <w:tcPr>
            <w:tcW w:w="9576" w:type="dxa"/>
          </w:tcPr>
          <w:p w:rsidR="006935C5" w:rsidRDefault="006935C5" w:rsidP="001F41ED">
            <w:pPr>
              <w:spacing w:after="0" w:line="240" w:lineRule="auto"/>
              <w:contextualSpacing/>
            </w:pPr>
          </w:p>
        </w:tc>
      </w:tr>
    </w:tbl>
    <w:p w:rsidR="006935C5" w:rsidRDefault="006935C5" w:rsidP="001F41ED">
      <w:pPr>
        <w:contextualSpacing/>
      </w:pPr>
    </w:p>
    <w:sectPr w:rsidR="006935C5">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84E" w:rsidRDefault="0033684E">
      <w:pPr>
        <w:spacing w:after="0" w:line="240" w:lineRule="auto"/>
      </w:pPr>
      <w:r>
        <w:separator/>
      </w:r>
    </w:p>
  </w:endnote>
  <w:endnote w:type="continuationSeparator" w:id="0">
    <w:p w:rsidR="0033684E" w:rsidRDefault="0033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6F7" w:rsidRDefault="00D746F7">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827398">
      <w:rPr>
        <w:noProof/>
      </w:rPr>
      <w:t>2</w:t>
    </w:r>
    <w:r>
      <w:rPr>
        <w:noProof/>
      </w:rPr>
      <w:fldChar w:fldCharType="end"/>
    </w:r>
    <w:r>
      <w:t xml:space="preserve"> | </w:t>
    </w:r>
    <w:sdt>
      <w:sdtPr>
        <w:id w:val="121446346"/>
        <w:placeholder>
          <w:docPart w:val="676D3BC7FAD848088E58AD2639305975"/>
        </w:placeholder>
        <w:text/>
      </w:sdtPr>
      <w:sdtEndPr/>
      <w:sdtContent>
        <w:r w:rsidR="00E94266">
          <w:t>(503) 990-5080</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6F7" w:rsidRDefault="00D746F7">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1F41ED">
      <w:rPr>
        <w:noProof/>
      </w:rPr>
      <w:t>3</w:t>
    </w:r>
    <w:r>
      <w:rPr>
        <w:noProof/>
      </w:rPr>
      <w:fldChar w:fldCharType="end"/>
    </w:r>
    <w:r>
      <w:t xml:space="preserve"> | </w:t>
    </w:r>
    <w:sdt>
      <w:sdtPr>
        <w:id w:val="121446365"/>
        <w:placeholder>
          <w:docPart w:val="AA787690892D4929A60214728E4320F3"/>
        </w:placeholder>
        <w:temporary/>
        <w:showingPlcHdr/>
        <w:text/>
      </w:sdtPr>
      <w:sdtEndPr/>
      <w:sdtContent>
        <w:r>
          <w:t>[Type your e-mail address]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84E" w:rsidRDefault="0033684E">
      <w:pPr>
        <w:spacing w:after="0" w:line="240" w:lineRule="auto"/>
      </w:pPr>
      <w:r>
        <w:separator/>
      </w:r>
    </w:p>
  </w:footnote>
  <w:footnote w:type="continuationSeparator" w:id="0">
    <w:p w:rsidR="0033684E" w:rsidRDefault="003368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6F7" w:rsidRDefault="00D746F7">
    <w:pPr>
      <w:pStyle w:val="HeaderLeft"/>
      <w:jc w:val="right"/>
    </w:pPr>
    <w:r>
      <w:rPr>
        <w:color w:val="CEDBE6" w:themeColor="accent2" w:themeTint="80"/>
      </w:rPr>
      <w:sym w:font="Wingdings 3" w:char="F07D"/>
    </w:r>
    <w:r>
      <w:t xml:space="preserve"> Resume: </w:t>
    </w:r>
    <w:sdt>
      <w:sdtPr>
        <w:id w:val="176770587"/>
        <w:placeholder>
          <w:docPart w:val="518ECB4D457A416DB9AF9860FF8A986A"/>
        </w:placeholder>
        <w:dataBinding w:prefixMappings="xmlns:ns0='http://schemas.openxmlformats.org/package/2006/metadata/core-properties' xmlns:ns1='http://purl.org/dc/elements/1.1/'" w:xpath="/ns0:coreProperties[1]/ns1:creator[1]" w:storeItemID="{6C3C8BC8-F283-45AE-878A-BAB7291924A1}"/>
        <w:text/>
      </w:sdtPr>
      <w:sdtEndPr/>
      <w:sdtContent>
        <w:r>
          <w:t>Sarah Northrop</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6F7" w:rsidRDefault="00D746F7">
    <w:pPr>
      <w:pStyle w:val="HeaderRight"/>
      <w:jc w:val="left"/>
    </w:pPr>
    <w:r>
      <w:rPr>
        <w:color w:val="CEDBE6" w:themeColor="accent2" w:themeTint="80"/>
      </w:rPr>
      <w:sym w:font="Wingdings 3" w:char="F07D"/>
    </w:r>
    <w:r>
      <w:t xml:space="preserve"> Resume: </w:t>
    </w:r>
    <w:sdt>
      <w:sdtPr>
        <w:id w:val="176939009"/>
        <w:placeholder>
          <w:docPart w:val="518ECB4D457A416DB9AF9860FF8A986A"/>
        </w:placeholder>
        <w:dataBinding w:prefixMappings="xmlns:ns0='http://schemas.openxmlformats.org/package/2006/metadata/core-properties' xmlns:ns1='http://purl.org/dc/elements/1.1/'" w:xpath="/ns0:coreProperties[1]/ns1:creator[1]" w:storeItemID="{6C3C8BC8-F283-45AE-878A-BAB7291924A1}"/>
        <w:text/>
      </w:sdtPr>
      <w:sdtEndPr/>
      <w:sdtContent>
        <w:r>
          <w:t>Sarah Northrop</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nsid w:val="68BB0F80"/>
    <w:multiLevelType w:val="hybridMultilevel"/>
    <w:tmpl w:val="80F00D3E"/>
    <w:lvl w:ilvl="0" w:tplc="A29EF1E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233F6F"/>
    <w:rsid w:val="001F41ED"/>
    <w:rsid w:val="001F61AE"/>
    <w:rsid w:val="00233F6F"/>
    <w:rsid w:val="0033684E"/>
    <w:rsid w:val="004F4A7A"/>
    <w:rsid w:val="00504CCB"/>
    <w:rsid w:val="00545E79"/>
    <w:rsid w:val="005614CD"/>
    <w:rsid w:val="00625CFA"/>
    <w:rsid w:val="00642EEC"/>
    <w:rsid w:val="00680B7F"/>
    <w:rsid w:val="006935C5"/>
    <w:rsid w:val="00775099"/>
    <w:rsid w:val="007B64E9"/>
    <w:rsid w:val="00827398"/>
    <w:rsid w:val="00917AE3"/>
    <w:rsid w:val="00A005D5"/>
    <w:rsid w:val="00B027EB"/>
    <w:rsid w:val="00C40014"/>
    <w:rsid w:val="00D746F7"/>
    <w:rsid w:val="00E94266"/>
    <w:rsid w:val="00F91C7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6F7"/>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6"/>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semiHidden/>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6F7"/>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6"/>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semiHidden/>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3EF8B14E56487E9BAF7FBBF69028AE"/>
        <w:category>
          <w:name w:val="General"/>
          <w:gallery w:val="placeholder"/>
        </w:category>
        <w:types>
          <w:type w:val="bbPlcHdr"/>
        </w:types>
        <w:behaviors>
          <w:behavior w:val="content"/>
        </w:behaviors>
        <w:guid w:val="{0C4836FA-435F-4ED6-A383-91A515706292}"/>
      </w:docPartPr>
      <w:docPartBody>
        <w:p w:rsidR="00407C03" w:rsidRDefault="00407C03">
          <w:pPr>
            <w:pStyle w:val="DB3EF8B14E56487E9BAF7FBBF69028AE"/>
          </w:pPr>
          <w:r>
            <w:rPr>
              <w:rStyle w:val="PlaceholderText"/>
            </w:rPr>
            <w:t>Choose a building block.</w:t>
          </w:r>
        </w:p>
      </w:docPartBody>
    </w:docPart>
    <w:docPart>
      <w:docPartPr>
        <w:name w:val="BA7F95A5283941E9B46B9D3A4D4F426E"/>
        <w:category>
          <w:name w:val="General"/>
          <w:gallery w:val="placeholder"/>
        </w:category>
        <w:types>
          <w:type w:val="bbPlcHdr"/>
        </w:types>
        <w:behaviors>
          <w:behavior w:val="content"/>
        </w:behaviors>
        <w:guid w:val="{A0D4A65F-AE5C-4139-B39C-29D6EF08C408}"/>
      </w:docPartPr>
      <w:docPartBody>
        <w:p w:rsidR="00407C03" w:rsidRDefault="00407C03">
          <w:pPr>
            <w:pStyle w:val="BA7F95A5283941E9B46B9D3A4D4F426E"/>
          </w:pPr>
          <w:r>
            <w:t>[Type your name]</w:t>
          </w:r>
        </w:p>
      </w:docPartBody>
    </w:docPart>
    <w:docPart>
      <w:docPartPr>
        <w:name w:val="F2153A7747254D6F91860A03DCDEAA48"/>
        <w:category>
          <w:name w:val="General"/>
          <w:gallery w:val="placeholder"/>
        </w:category>
        <w:types>
          <w:type w:val="bbPlcHdr"/>
        </w:types>
        <w:behaviors>
          <w:behavior w:val="content"/>
        </w:behaviors>
        <w:guid w:val="{4B18FDED-26BB-47FB-B231-F9265BD99F65}"/>
      </w:docPartPr>
      <w:docPartBody>
        <w:p w:rsidR="00407C03" w:rsidRDefault="00407C03">
          <w:pPr>
            <w:pStyle w:val="F2153A7747254D6F91860A03DCDEAA48"/>
          </w:pPr>
          <w:r>
            <w:rPr>
              <w:rStyle w:val="SubsectionDateChar"/>
            </w:rPr>
            <w:t>[Type the company name]</w:t>
          </w:r>
        </w:p>
      </w:docPartBody>
    </w:docPart>
    <w:docPart>
      <w:docPartPr>
        <w:name w:val="88243A147BCF4B5C8207297E261D3BD8"/>
        <w:category>
          <w:name w:val="General"/>
          <w:gallery w:val="placeholder"/>
        </w:category>
        <w:types>
          <w:type w:val="bbPlcHdr"/>
        </w:types>
        <w:behaviors>
          <w:behavior w:val="content"/>
        </w:behaviors>
        <w:guid w:val="{C774D6E6-62C4-4335-91D7-391BDBC15FD1}"/>
      </w:docPartPr>
      <w:docPartBody>
        <w:p w:rsidR="00407C03" w:rsidRDefault="00407C03" w:rsidP="00407C03">
          <w:pPr>
            <w:pStyle w:val="88243A147BCF4B5C8207297E261D3BD8"/>
          </w:pPr>
          <w:r>
            <w:rPr>
              <w:rStyle w:val="SubsectionDateChar"/>
            </w:rPr>
            <w:t>[Type the company name]</w:t>
          </w:r>
        </w:p>
      </w:docPartBody>
    </w:docPart>
    <w:docPart>
      <w:docPartPr>
        <w:name w:val="281C08F6659C4032BD705AFB59CFD350"/>
        <w:category>
          <w:name w:val="General"/>
          <w:gallery w:val="placeholder"/>
        </w:category>
        <w:types>
          <w:type w:val="bbPlcHdr"/>
        </w:types>
        <w:behaviors>
          <w:behavior w:val="content"/>
        </w:behaviors>
        <w:guid w:val="{075CBD43-43B1-46E7-AC4C-53506CE5186F}"/>
      </w:docPartPr>
      <w:docPartBody>
        <w:p w:rsidR="00407C03" w:rsidRDefault="00407C03" w:rsidP="00407C03">
          <w:pPr>
            <w:pStyle w:val="281C08F6659C4032BD705AFB59CFD350"/>
          </w:pPr>
          <w:r>
            <w:rPr>
              <w:rStyle w:val="SubsectionDateChar"/>
            </w:rPr>
            <w:t>[Type the company name]</w:t>
          </w:r>
        </w:p>
      </w:docPartBody>
    </w:docPart>
    <w:docPart>
      <w:docPartPr>
        <w:name w:val="676D3BC7FAD848088E58AD2639305975"/>
        <w:category>
          <w:name w:val="General"/>
          <w:gallery w:val="placeholder"/>
        </w:category>
        <w:types>
          <w:type w:val="bbPlcHdr"/>
        </w:types>
        <w:behaviors>
          <w:behavior w:val="content"/>
        </w:behaviors>
        <w:guid w:val="{D74DBBE7-0539-49C1-8FC3-A0E6E3008078}"/>
      </w:docPartPr>
      <w:docPartBody>
        <w:p w:rsidR="00407C03" w:rsidRDefault="00407C03" w:rsidP="00407C03">
          <w:pPr>
            <w:pStyle w:val="676D3BC7FAD848088E58AD2639305975"/>
          </w:pPr>
          <w:r>
            <w:rPr>
              <w:rStyle w:val="SubsectionDateChar"/>
            </w:rPr>
            <w:t>[Type the company address]</w:t>
          </w:r>
        </w:p>
      </w:docPartBody>
    </w:docPart>
    <w:docPart>
      <w:docPartPr>
        <w:name w:val="AA787690892D4929A60214728E4320F3"/>
        <w:category>
          <w:name w:val="General"/>
          <w:gallery w:val="placeholder"/>
        </w:category>
        <w:types>
          <w:type w:val="bbPlcHdr"/>
        </w:types>
        <w:behaviors>
          <w:behavior w:val="content"/>
        </w:behaviors>
        <w:guid w:val="{4FA51E30-4573-4632-BC72-67AB3002AF82}"/>
      </w:docPartPr>
      <w:docPartBody>
        <w:p w:rsidR="00407C03" w:rsidRDefault="00407C03" w:rsidP="00407C03">
          <w:pPr>
            <w:pStyle w:val="AA787690892D4929A60214728E4320F3"/>
          </w:pPr>
          <w:r>
            <w:t>[Type job responsibilities]</w:t>
          </w:r>
        </w:p>
      </w:docPartBody>
    </w:docPart>
    <w:docPart>
      <w:docPartPr>
        <w:name w:val="518ECB4D457A416DB9AF9860FF8A986A"/>
        <w:category>
          <w:name w:val="General"/>
          <w:gallery w:val="placeholder"/>
        </w:category>
        <w:types>
          <w:type w:val="bbPlcHdr"/>
        </w:types>
        <w:behaviors>
          <w:behavior w:val="content"/>
        </w:behaviors>
        <w:guid w:val="{90815D20-F1C2-42E4-838E-91006F27C570}"/>
      </w:docPartPr>
      <w:docPartBody>
        <w:p w:rsidR="00407C03" w:rsidRDefault="00407C03" w:rsidP="00407C03">
          <w:pPr>
            <w:pStyle w:val="518ECB4D457A416DB9AF9860FF8A986A"/>
          </w:pPr>
          <w:r>
            <w:t>[Type the job title]</w:t>
          </w:r>
        </w:p>
      </w:docPartBody>
    </w:docPart>
    <w:docPart>
      <w:docPartPr>
        <w:name w:val="D047A9BD4A6E4BBA90ED119302F8BC87"/>
        <w:category>
          <w:name w:val="General"/>
          <w:gallery w:val="placeholder"/>
        </w:category>
        <w:types>
          <w:type w:val="bbPlcHdr"/>
        </w:types>
        <w:behaviors>
          <w:behavior w:val="content"/>
        </w:behaviors>
        <w:guid w:val="{ED3148DB-6523-4228-AF51-BDD4F08DA0EA}"/>
      </w:docPartPr>
      <w:docPartBody>
        <w:p w:rsidR="00407C03" w:rsidRDefault="00407C03" w:rsidP="00407C03">
          <w:pPr>
            <w:pStyle w:val="D047A9BD4A6E4BBA90ED119302F8BC87"/>
          </w:pPr>
          <w:r>
            <w:rPr>
              <w:rStyle w:val="SubsectionDateChar"/>
            </w:rPr>
            <w:t>[Type the company name]</w:t>
          </w:r>
        </w:p>
      </w:docPartBody>
    </w:docPart>
    <w:docPart>
      <w:docPartPr>
        <w:name w:val="826DA53CEBFA4ACDAFCA941806162692"/>
        <w:category>
          <w:name w:val="General"/>
          <w:gallery w:val="placeholder"/>
        </w:category>
        <w:types>
          <w:type w:val="bbPlcHdr"/>
        </w:types>
        <w:behaviors>
          <w:behavior w:val="content"/>
        </w:behaviors>
        <w:guid w:val="{79DE0007-C3B5-4B58-A134-7A9AA25B2EFA}"/>
      </w:docPartPr>
      <w:docPartBody>
        <w:p w:rsidR="00407C03" w:rsidRDefault="00407C03" w:rsidP="00407C03">
          <w:pPr>
            <w:pStyle w:val="826DA53CEBFA4ACDAFCA941806162692"/>
          </w:pPr>
          <w:r>
            <w:rPr>
              <w:rStyle w:val="SubsectionDateChar"/>
            </w:rPr>
            <w:t>[Type the company name]</w:t>
          </w:r>
        </w:p>
      </w:docPartBody>
    </w:docPart>
    <w:docPart>
      <w:docPartPr>
        <w:name w:val="90A6C6672CB3469D9BFFAE2CDBC74874"/>
        <w:category>
          <w:name w:val="General"/>
          <w:gallery w:val="placeholder"/>
        </w:category>
        <w:types>
          <w:type w:val="bbPlcHdr"/>
        </w:types>
        <w:behaviors>
          <w:behavior w:val="content"/>
        </w:behaviors>
        <w:guid w:val="{7F0643DD-15AD-40B0-8131-D1EE78A1196D}"/>
      </w:docPartPr>
      <w:docPartBody>
        <w:p w:rsidR="00407C03" w:rsidRDefault="00407C03" w:rsidP="00407C03">
          <w:pPr>
            <w:pStyle w:val="90A6C6672CB3469D9BFFAE2CDBC74874"/>
          </w:pPr>
          <w:r>
            <w:rPr>
              <w:rStyle w:val="SubsectionDateChar"/>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C03"/>
    <w:rsid w:val="00407C03"/>
    <w:rsid w:val="005E4B44"/>
    <w:rsid w:val="00C4472D"/>
    <w:rsid w:val="00E61C9C"/>
    <w:rsid w:val="00EE10E6"/>
    <w:rsid w:val="00F33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DB3EF8B14E56487E9BAF7FBBF69028AE">
    <w:name w:val="DB3EF8B14E56487E9BAF7FBBF69028AE"/>
  </w:style>
  <w:style w:type="paragraph" w:customStyle="1" w:styleId="BA7F95A5283941E9B46B9D3A4D4F426E">
    <w:name w:val="BA7F95A5283941E9B46B9D3A4D4F426E"/>
  </w:style>
  <w:style w:type="paragraph" w:customStyle="1" w:styleId="A5D6ADDE72E445008396C2AF546344CA">
    <w:name w:val="A5D6ADDE72E445008396C2AF546344CA"/>
  </w:style>
  <w:style w:type="paragraph" w:customStyle="1" w:styleId="59F7F92CF9CB41E39F7DB88B498F84BC">
    <w:name w:val="59F7F92CF9CB41E39F7DB88B498F84BC"/>
  </w:style>
  <w:style w:type="paragraph" w:customStyle="1" w:styleId="D717E25AA7BD4E549162563E6317ED40">
    <w:name w:val="D717E25AA7BD4E549162563E6317ED40"/>
  </w:style>
  <w:style w:type="paragraph" w:customStyle="1" w:styleId="1EA082AC71AD4BB48376C1B9CEF24EAC">
    <w:name w:val="1EA082AC71AD4BB48376C1B9CEF24EAC"/>
  </w:style>
  <w:style w:type="paragraph" w:customStyle="1" w:styleId="8D7B428A84254404B369A2723D204AA3">
    <w:name w:val="8D7B428A84254404B369A2723D204AA3"/>
  </w:style>
  <w:style w:type="paragraph" w:customStyle="1" w:styleId="F885B2EE004845378C650344076D7DD2">
    <w:name w:val="F885B2EE004845378C650344076D7DD2"/>
  </w:style>
  <w:style w:type="paragraph" w:customStyle="1" w:styleId="SubsectionDate">
    <w:name w:val="Subsection Date"/>
    <w:basedOn w:val="Normal"/>
    <w:link w:val="SubsectionDateChar"/>
    <w:uiPriority w:val="4"/>
    <w:qFormat/>
    <w:rsid w:val="00407C03"/>
    <w:pPr>
      <w:spacing w:after="120" w:line="240" w:lineRule="auto"/>
      <w:contextualSpacing/>
    </w:pPr>
    <w:rPr>
      <w:rFonts w:asciiTheme="majorHAnsi" w:eastAsiaTheme="minorHAnsi" w:hAnsiTheme="majorHAnsi" w:cs="Times New Roman"/>
      <w:color w:val="4F81BD" w:themeColor="accent1"/>
      <w:sz w:val="18"/>
      <w:szCs w:val="20"/>
      <w:lang w:eastAsia="ja-JP"/>
    </w:rPr>
  </w:style>
  <w:style w:type="character" w:customStyle="1" w:styleId="SubsectionDateChar">
    <w:name w:val="Subsection Date Char"/>
    <w:basedOn w:val="DefaultParagraphFont"/>
    <w:link w:val="SubsectionDate"/>
    <w:uiPriority w:val="4"/>
    <w:rsid w:val="00407C03"/>
    <w:rPr>
      <w:rFonts w:asciiTheme="majorHAnsi" w:eastAsiaTheme="minorHAnsi" w:hAnsiTheme="majorHAnsi" w:cs="Times New Roman"/>
      <w:color w:val="4F81BD" w:themeColor="accent1"/>
      <w:sz w:val="18"/>
      <w:szCs w:val="20"/>
      <w:lang w:eastAsia="ja-JP"/>
    </w:rPr>
  </w:style>
  <w:style w:type="paragraph" w:customStyle="1" w:styleId="33A7C0423DDA4EAD89CC888871D9B825">
    <w:name w:val="33A7C0423DDA4EAD89CC888871D9B825"/>
  </w:style>
  <w:style w:type="paragraph" w:customStyle="1" w:styleId="6034C6E6BF8343E68E47D00FD8EE68F5">
    <w:name w:val="6034C6E6BF8343E68E47D00FD8EE68F5"/>
  </w:style>
  <w:style w:type="paragraph" w:customStyle="1" w:styleId="8012F6124FFA4BA599A7CB3BA2CF3253">
    <w:name w:val="8012F6124FFA4BA599A7CB3BA2CF3253"/>
  </w:style>
  <w:style w:type="paragraph" w:customStyle="1" w:styleId="8579D81536504123940676C3597A7B2F">
    <w:name w:val="8579D81536504123940676C3597A7B2F"/>
  </w:style>
  <w:style w:type="paragraph" w:customStyle="1" w:styleId="2EBBC244AE3F4D5D9612E16A5F30DDC7">
    <w:name w:val="2EBBC244AE3F4D5D9612E16A5F30DDC7"/>
  </w:style>
  <w:style w:type="paragraph" w:customStyle="1" w:styleId="F2153A7747254D6F91860A03DCDEAA48">
    <w:name w:val="F2153A7747254D6F91860A03DCDEAA48"/>
  </w:style>
  <w:style w:type="paragraph" w:customStyle="1" w:styleId="E873F3A1DABC43F09EA56D9734934FB1">
    <w:name w:val="E873F3A1DABC43F09EA56D9734934FB1"/>
  </w:style>
  <w:style w:type="paragraph" w:customStyle="1" w:styleId="DF6664DC9944415AB0CB9AE47BFA5E9E">
    <w:name w:val="DF6664DC9944415AB0CB9AE47BFA5E9E"/>
  </w:style>
  <w:style w:type="paragraph" w:customStyle="1" w:styleId="6601B1D157DB4B558ECC6F13D9F6DF4B">
    <w:name w:val="6601B1D157DB4B558ECC6F13D9F6DF4B"/>
  </w:style>
  <w:style w:type="paragraph" w:customStyle="1" w:styleId="5214210C9D72494E83F9BEBE6497B766">
    <w:name w:val="5214210C9D72494E83F9BEBE6497B766"/>
    <w:rsid w:val="00407C03"/>
  </w:style>
  <w:style w:type="paragraph" w:customStyle="1" w:styleId="B1B0D1B6D1394432A43FD5259AE5FE4F">
    <w:name w:val="B1B0D1B6D1394432A43FD5259AE5FE4F"/>
    <w:rsid w:val="00407C03"/>
  </w:style>
  <w:style w:type="paragraph" w:customStyle="1" w:styleId="F9243F32178945078BDA8CF2418DD130">
    <w:name w:val="F9243F32178945078BDA8CF2418DD130"/>
    <w:rsid w:val="00407C03"/>
  </w:style>
  <w:style w:type="paragraph" w:customStyle="1" w:styleId="23D32D671E084FE8AF61F379857215B3">
    <w:name w:val="23D32D671E084FE8AF61F379857215B3"/>
    <w:rsid w:val="00407C03"/>
  </w:style>
  <w:style w:type="paragraph" w:customStyle="1" w:styleId="88243A147BCF4B5C8207297E261D3BD8">
    <w:name w:val="88243A147BCF4B5C8207297E261D3BD8"/>
    <w:rsid w:val="00407C03"/>
  </w:style>
  <w:style w:type="paragraph" w:customStyle="1" w:styleId="335D093A1D8F4D70A1E5FB198502DE86">
    <w:name w:val="335D093A1D8F4D70A1E5FB198502DE86"/>
    <w:rsid w:val="00407C03"/>
  </w:style>
  <w:style w:type="paragraph" w:customStyle="1" w:styleId="CB2293615144459B92F0C81B76CF811F">
    <w:name w:val="CB2293615144459B92F0C81B76CF811F"/>
    <w:rsid w:val="00407C03"/>
  </w:style>
  <w:style w:type="paragraph" w:customStyle="1" w:styleId="BA9327CF57374F168872C36548E61EBB">
    <w:name w:val="BA9327CF57374F168872C36548E61EBB"/>
    <w:rsid w:val="00407C03"/>
  </w:style>
  <w:style w:type="paragraph" w:customStyle="1" w:styleId="A83C17A6414B480EABABDF7C5E7FCD5F">
    <w:name w:val="A83C17A6414B480EABABDF7C5E7FCD5F"/>
    <w:rsid w:val="00407C03"/>
  </w:style>
  <w:style w:type="paragraph" w:customStyle="1" w:styleId="CED9B2A79F5B476DA1D32F6D90889377">
    <w:name w:val="CED9B2A79F5B476DA1D32F6D90889377"/>
    <w:rsid w:val="00407C03"/>
  </w:style>
  <w:style w:type="paragraph" w:customStyle="1" w:styleId="281C08F6659C4032BD705AFB59CFD350">
    <w:name w:val="281C08F6659C4032BD705AFB59CFD350"/>
    <w:rsid w:val="00407C03"/>
  </w:style>
  <w:style w:type="paragraph" w:customStyle="1" w:styleId="676D3BC7FAD848088E58AD2639305975">
    <w:name w:val="676D3BC7FAD848088E58AD2639305975"/>
    <w:rsid w:val="00407C03"/>
  </w:style>
  <w:style w:type="paragraph" w:customStyle="1" w:styleId="AA787690892D4929A60214728E4320F3">
    <w:name w:val="AA787690892D4929A60214728E4320F3"/>
    <w:rsid w:val="00407C03"/>
  </w:style>
  <w:style w:type="paragraph" w:customStyle="1" w:styleId="518ECB4D457A416DB9AF9860FF8A986A">
    <w:name w:val="518ECB4D457A416DB9AF9860FF8A986A"/>
    <w:rsid w:val="00407C03"/>
  </w:style>
  <w:style w:type="paragraph" w:customStyle="1" w:styleId="7E35B4D4835E4A8AA20ED1264A1D1915">
    <w:name w:val="7E35B4D4835E4A8AA20ED1264A1D1915"/>
    <w:rsid w:val="00407C03"/>
  </w:style>
  <w:style w:type="paragraph" w:customStyle="1" w:styleId="41F8FC1EA0D043F5888A1D3BC9068C1C">
    <w:name w:val="41F8FC1EA0D043F5888A1D3BC9068C1C"/>
    <w:rsid w:val="00407C03"/>
  </w:style>
  <w:style w:type="paragraph" w:customStyle="1" w:styleId="D047A9BD4A6E4BBA90ED119302F8BC87">
    <w:name w:val="D047A9BD4A6E4BBA90ED119302F8BC87"/>
    <w:rsid w:val="00407C03"/>
  </w:style>
  <w:style w:type="paragraph" w:customStyle="1" w:styleId="ACA3EF68C32045A39B3ACB41613567C1">
    <w:name w:val="ACA3EF68C32045A39B3ACB41613567C1"/>
    <w:rsid w:val="00407C03"/>
  </w:style>
  <w:style w:type="paragraph" w:customStyle="1" w:styleId="9BBC2BF7BC2B454A9150FD6A476A28FE">
    <w:name w:val="9BBC2BF7BC2B454A9150FD6A476A28FE"/>
    <w:rsid w:val="00407C03"/>
  </w:style>
  <w:style w:type="paragraph" w:customStyle="1" w:styleId="796C9559C6714227B59CF944FC0BB5D8">
    <w:name w:val="796C9559C6714227B59CF944FC0BB5D8"/>
    <w:rsid w:val="00407C03"/>
  </w:style>
  <w:style w:type="paragraph" w:customStyle="1" w:styleId="E57B124ABA964D3E9E0A097A14C39B63">
    <w:name w:val="E57B124ABA964D3E9E0A097A14C39B63"/>
    <w:rsid w:val="00407C03"/>
  </w:style>
  <w:style w:type="paragraph" w:customStyle="1" w:styleId="1E248015475645189513147C0066BAA7">
    <w:name w:val="1E248015475645189513147C0066BAA7"/>
    <w:rsid w:val="00407C03"/>
  </w:style>
  <w:style w:type="paragraph" w:customStyle="1" w:styleId="826DA53CEBFA4ACDAFCA941806162692">
    <w:name w:val="826DA53CEBFA4ACDAFCA941806162692"/>
    <w:rsid w:val="00407C03"/>
  </w:style>
  <w:style w:type="paragraph" w:customStyle="1" w:styleId="45EA2CCCB5AC4B109DA3FC049453405E">
    <w:name w:val="45EA2CCCB5AC4B109DA3FC049453405E"/>
    <w:rsid w:val="00407C03"/>
  </w:style>
  <w:style w:type="paragraph" w:customStyle="1" w:styleId="D4F724669234438FA24D29AB25EE76ED">
    <w:name w:val="D4F724669234438FA24D29AB25EE76ED"/>
    <w:rsid w:val="00407C03"/>
  </w:style>
  <w:style w:type="paragraph" w:customStyle="1" w:styleId="1E3EDBF1DB2548B88315A0251D48C4B5">
    <w:name w:val="1E3EDBF1DB2548B88315A0251D48C4B5"/>
    <w:rsid w:val="00407C03"/>
  </w:style>
  <w:style w:type="paragraph" w:customStyle="1" w:styleId="FAE54B3555A842D3B025F17833C41559">
    <w:name w:val="FAE54B3555A842D3B025F17833C41559"/>
    <w:rsid w:val="00407C03"/>
  </w:style>
  <w:style w:type="paragraph" w:customStyle="1" w:styleId="CF206993370A430F9F33FB46C9F8448B">
    <w:name w:val="CF206993370A430F9F33FB46C9F8448B"/>
    <w:rsid w:val="00407C03"/>
  </w:style>
  <w:style w:type="paragraph" w:customStyle="1" w:styleId="90A6C6672CB3469D9BFFAE2CDBC74874">
    <w:name w:val="90A6C6672CB3469D9BFFAE2CDBC74874"/>
    <w:rsid w:val="00407C03"/>
  </w:style>
  <w:style w:type="paragraph" w:customStyle="1" w:styleId="468C75369DB743268B80CA921B639EEB">
    <w:name w:val="468C75369DB743268B80CA921B639EEB"/>
    <w:rsid w:val="00407C03"/>
  </w:style>
  <w:style w:type="paragraph" w:customStyle="1" w:styleId="71F2151D3C1347D0A83F5731A045B987">
    <w:name w:val="71F2151D3C1347D0A83F5731A045B987"/>
    <w:rsid w:val="00407C03"/>
  </w:style>
  <w:style w:type="paragraph" w:customStyle="1" w:styleId="18631420577E4C979FDBCA08E4DD40FD">
    <w:name w:val="18631420577E4C979FDBCA08E4DD40FD"/>
    <w:rsid w:val="00F332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DB3EF8B14E56487E9BAF7FBBF69028AE">
    <w:name w:val="DB3EF8B14E56487E9BAF7FBBF69028AE"/>
  </w:style>
  <w:style w:type="paragraph" w:customStyle="1" w:styleId="BA7F95A5283941E9B46B9D3A4D4F426E">
    <w:name w:val="BA7F95A5283941E9B46B9D3A4D4F426E"/>
  </w:style>
  <w:style w:type="paragraph" w:customStyle="1" w:styleId="A5D6ADDE72E445008396C2AF546344CA">
    <w:name w:val="A5D6ADDE72E445008396C2AF546344CA"/>
  </w:style>
  <w:style w:type="paragraph" w:customStyle="1" w:styleId="59F7F92CF9CB41E39F7DB88B498F84BC">
    <w:name w:val="59F7F92CF9CB41E39F7DB88B498F84BC"/>
  </w:style>
  <w:style w:type="paragraph" w:customStyle="1" w:styleId="D717E25AA7BD4E549162563E6317ED40">
    <w:name w:val="D717E25AA7BD4E549162563E6317ED40"/>
  </w:style>
  <w:style w:type="paragraph" w:customStyle="1" w:styleId="1EA082AC71AD4BB48376C1B9CEF24EAC">
    <w:name w:val="1EA082AC71AD4BB48376C1B9CEF24EAC"/>
  </w:style>
  <w:style w:type="paragraph" w:customStyle="1" w:styleId="8D7B428A84254404B369A2723D204AA3">
    <w:name w:val="8D7B428A84254404B369A2723D204AA3"/>
  </w:style>
  <w:style w:type="paragraph" w:customStyle="1" w:styleId="F885B2EE004845378C650344076D7DD2">
    <w:name w:val="F885B2EE004845378C650344076D7DD2"/>
  </w:style>
  <w:style w:type="paragraph" w:customStyle="1" w:styleId="SubsectionDate">
    <w:name w:val="Subsection Date"/>
    <w:basedOn w:val="Normal"/>
    <w:link w:val="SubsectionDateChar"/>
    <w:uiPriority w:val="4"/>
    <w:qFormat/>
    <w:rsid w:val="00407C03"/>
    <w:pPr>
      <w:spacing w:after="120" w:line="240" w:lineRule="auto"/>
      <w:contextualSpacing/>
    </w:pPr>
    <w:rPr>
      <w:rFonts w:asciiTheme="majorHAnsi" w:eastAsiaTheme="minorHAnsi" w:hAnsiTheme="majorHAnsi" w:cs="Times New Roman"/>
      <w:color w:val="4F81BD" w:themeColor="accent1"/>
      <w:sz w:val="18"/>
      <w:szCs w:val="20"/>
      <w:lang w:eastAsia="ja-JP"/>
    </w:rPr>
  </w:style>
  <w:style w:type="character" w:customStyle="1" w:styleId="SubsectionDateChar">
    <w:name w:val="Subsection Date Char"/>
    <w:basedOn w:val="DefaultParagraphFont"/>
    <w:link w:val="SubsectionDate"/>
    <w:uiPriority w:val="4"/>
    <w:rsid w:val="00407C03"/>
    <w:rPr>
      <w:rFonts w:asciiTheme="majorHAnsi" w:eastAsiaTheme="minorHAnsi" w:hAnsiTheme="majorHAnsi" w:cs="Times New Roman"/>
      <w:color w:val="4F81BD" w:themeColor="accent1"/>
      <w:sz w:val="18"/>
      <w:szCs w:val="20"/>
      <w:lang w:eastAsia="ja-JP"/>
    </w:rPr>
  </w:style>
  <w:style w:type="paragraph" w:customStyle="1" w:styleId="33A7C0423DDA4EAD89CC888871D9B825">
    <w:name w:val="33A7C0423DDA4EAD89CC888871D9B825"/>
  </w:style>
  <w:style w:type="paragraph" w:customStyle="1" w:styleId="6034C6E6BF8343E68E47D00FD8EE68F5">
    <w:name w:val="6034C6E6BF8343E68E47D00FD8EE68F5"/>
  </w:style>
  <w:style w:type="paragraph" w:customStyle="1" w:styleId="8012F6124FFA4BA599A7CB3BA2CF3253">
    <w:name w:val="8012F6124FFA4BA599A7CB3BA2CF3253"/>
  </w:style>
  <w:style w:type="paragraph" w:customStyle="1" w:styleId="8579D81536504123940676C3597A7B2F">
    <w:name w:val="8579D81536504123940676C3597A7B2F"/>
  </w:style>
  <w:style w:type="paragraph" w:customStyle="1" w:styleId="2EBBC244AE3F4D5D9612E16A5F30DDC7">
    <w:name w:val="2EBBC244AE3F4D5D9612E16A5F30DDC7"/>
  </w:style>
  <w:style w:type="paragraph" w:customStyle="1" w:styleId="F2153A7747254D6F91860A03DCDEAA48">
    <w:name w:val="F2153A7747254D6F91860A03DCDEAA48"/>
  </w:style>
  <w:style w:type="paragraph" w:customStyle="1" w:styleId="E873F3A1DABC43F09EA56D9734934FB1">
    <w:name w:val="E873F3A1DABC43F09EA56D9734934FB1"/>
  </w:style>
  <w:style w:type="paragraph" w:customStyle="1" w:styleId="DF6664DC9944415AB0CB9AE47BFA5E9E">
    <w:name w:val="DF6664DC9944415AB0CB9AE47BFA5E9E"/>
  </w:style>
  <w:style w:type="paragraph" w:customStyle="1" w:styleId="6601B1D157DB4B558ECC6F13D9F6DF4B">
    <w:name w:val="6601B1D157DB4B558ECC6F13D9F6DF4B"/>
  </w:style>
  <w:style w:type="paragraph" w:customStyle="1" w:styleId="5214210C9D72494E83F9BEBE6497B766">
    <w:name w:val="5214210C9D72494E83F9BEBE6497B766"/>
    <w:rsid w:val="00407C03"/>
  </w:style>
  <w:style w:type="paragraph" w:customStyle="1" w:styleId="B1B0D1B6D1394432A43FD5259AE5FE4F">
    <w:name w:val="B1B0D1B6D1394432A43FD5259AE5FE4F"/>
    <w:rsid w:val="00407C03"/>
  </w:style>
  <w:style w:type="paragraph" w:customStyle="1" w:styleId="F9243F32178945078BDA8CF2418DD130">
    <w:name w:val="F9243F32178945078BDA8CF2418DD130"/>
    <w:rsid w:val="00407C03"/>
  </w:style>
  <w:style w:type="paragraph" w:customStyle="1" w:styleId="23D32D671E084FE8AF61F379857215B3">
    <w:name w:val="23D32D671E084FE8AF61F379857215B3"/>
    <w:rsid w:val="00407C03"/>
  </w:style>
  <w:style w:type="paragraph" w:customStyle="1" w:styleId="88243A147BCF4B5C8207297E261D3BD8">
    <w:name w:val="88243A147BCF4B5C8207297E261D3BD8"/>
    <w:rsid w:val="00407C03"/>
  </w:style>
  <w:style w:type="paragraph" w:customStyle="1" w:styleId="335D093A1D8F4D70A1E5FB198502DE86">
    <w:name w:val="335D093A1D8F4D70A1E5FB198502DE86"/>
    <w:rsid w:val="00407C03"/>
  </w:style>
  <w:style w:type="paragraph" w:customStyle="1" w:styleId="CB2293615144459B92F0C81B76CF811F">
    <w:name w:val="CB2293615144459B92F0C81B76CF811F"/>
    <w:rsid w:val="00407C03"/>
  </w:style>
  <w:style w:type="paragraph" w:customStyle="1" w:styleId="BA9327CF57374F168872C36548E61EBB">
    <w:name w:val="BA9327CF57374F168872C36548E61EBB"/>
    <w:rsid w:val="00407C03"/>
  </w:style>
  <w:style w:type="paragraph" w:customStyle="1" w:styleId="A83C17A6414B480EABABDF7C5E7FCD5F">
    <w:name w:val="A83C17A6414B480EABABDF7C5E7FCD5F"/>
    <w:rsid w:val="00407C03"/>
  </w:style>
  <w:style w:type="paragraph" w:customStyle="1" w:styleId="CED9B2A79F5B476DA1D32F6D90889377">
    <w:name w:val="CED9B2A79F5B476DA1D32F6D90889377"/>
    <w:rsid w:val="00407C03"/>
  </w:style>
  <w:style w:type="paragraph" w:customStyle="1" w:styleId="281C08F6659C4032BD705AFB59CFD350">
    <w:name w:val="281C08F6659C4032BD705AFB59CFD350"/>
    <w:rsid w:val="00407C03"/>
  </w:style>
  <w:style w:type="paragraph" w:customStyle="1" w:styleId="676D3BC7FAD848088E58AD2639305975">
    <w:name w:val="676D3BC7FAD848088E58AD2639305975"/>
    <w:rsid w:val="00407C03"/>
  </w:style>
  <w:style w:type="paragraph" w:customStyle="1" w:styleId="AA787690892D4929A60214728E4320F3">
    <w:name w:val="AA787690892D4929A60214728E4320F3"/>
    <w:rsid w:val="00407C03"/>
  </w:style>
  <w:style w:type="paragraph" w:customStyle="1" w:styleId="518ECB4D457A416DB9AF9860FF8A986A">
    <w:name w:val="518ECB4D457A416DB9AF9860FF8A986A"/>
    <w:rsid w:val="00407C03"/>
  </w:style>
  <w:style w:type="paragraph" w:customStyle="1" w:styleId="7E35B4D4835E4A8AA20ED1264A1D1915">
    <w:name w:val="7E35B4D4835E4A8AA20ED1264A1D1915"/>
    <w:rsid w:val="00407C03"/>
  </w:style>
  <w:style w:type="paragraph" w:customStyle="1" w:styleId="41F8FC1EA0D043F5888A1D3BC9068C1C">
    <w:name w:val="41F8FC1EA0D043F5888A1D3BC9068C1C"/>
    <w:rsid w:val="00407C03"/>
  </w:style>
  <w:style w:type="paragraph" w:customStyle="1" w:styleId="D047A9BD4A6E4BBA90ED119302F8BC87">
    <w:name w:val="D047A9BD4A6E4BBA90ED119302F8BC87"/>
    <w:rsid w:val="00407C03"/>
  </w:style>
  <w:style w:type="paragraph" w:customStyle="1" w:styleId="ACA3EF68C32045A39B3ACB41613567C1">
    <w:name w:val="ACA3EF68C32045A39B3ACB41613567C1"/>
    <w:rsid w:val="00407C03"/>
  </w:style>
  <w:style w:type="paragraph" w:customStyle="1" w:styleId="9BBC2BF7BC2B454A9150FD6A476A28FE">
    <w:name w:val="9BBC2BF7BC2B454A9150FD6A476A28FE"/>
    <w:rsid w:val="00407C03"/>
  </w:style>
  <w:style w:type="paragraph" w:customStyle="1" w:styleId="796C9559C6714227B59CF944FC0BB5D8">
    <w:name w:val="796C9559C6714227B59CF944FC0BB5D8"/>
    <w:rsid w:val="00407C03"/>
  </w:style>
  <w:style w:type="paragraph" w:customStyle="1" w:styleId="E57B124ABA964D3E9E0A097A14C39B63">
    <w:name w:val="E57B124ABA964D3E9E0A097A14C39B63"/>
    <w:rsid w:val="00407C03"/>
  </w:style>
  <w:style w:type="paragraph" w:customStyle="1" w:styleId="1E248015475645189513147C0066BAA7">
    <w:name w:val="1E248015475645189513147C0066BAA7"/>
    <w:rsid w:val="00407C03"/>
  </w:style>
  <w:style w:type="paragraph" w:customStyle="1" w:styleId="826DA53CEBFA4ACDAFCA941806162692">
    <w:name w:val="826DA53CEBFA4ACDAFCA941806162692"/>
    <w:rsid w:val="00407C03"/>
  </w:style>
  <w:style w:type="paragraph" w:customStyle="1" w:styleId="45EA2CCCB5AC4B109DA3FC049453405E">
    <w:name w:val="45EA2CCCB5AC4B109DA3FC049453405E"/>
    <w:rsid w:val="00407C03"/>
  </w:style>
  <w:style w:type="paragraph" w:customStyle="1" w:styleId="D4F724669234438FA24D29AB25EE76ED">
    <w:name w:val="D4F724669234438FA24D29AB25EE76ED"/>
    <w:rsid w:val="00407C03"/>
  </w:style>
  <w:style w:type="paragraph" w:customStyle="1" w:styleId="1E3EDBF1DB2548B88315A0251D48C4B5">
    <w:name w:val="1E3EDBF1DB2548B88315A0251D48C4B5"/>
    <w:rsid w:val="00407C03"/>
  </w:style>
  <w:style w:type="paragraph" w:customStyle="1" w:styleId="FAE54B3555A842D3B025F17833C41559">
    <w:name w:val="FAE54B3555A842D3B025F17833C41559"/>
    <w:rsid w:val="00407C03"/>
  </w:style>
  <w:style w:type="paragraph" w:customStyle="1" w:styleId="CF206993370A430F9F33FB46C9F8448B">
    <w:name w:val="CF206993370A430F9F33FB46C9F8448B"/>
    <w:rsid w:val="00407C03"/>
  </w:style>
  <w:style w:type="paragraph" w:customStyle="1" w:styleId="90A6C6672CB3469D9BFFAE2CDBC74874">
    <w:name w:val="90A6C6672CB3469D9BFFAE2CDBC74874"/>
    <w:rsid w:val="00407C03"/>
  </w:style>
  <w:style w:type="paragraph" w:customStyle="1" w:styleId="468C75369DB743268B80CA921B639EEB">
    <w:name w:val="468C75369DB743268B80CA921B639EEB"/>
    <w:rsid w:val="00407C03"/>
  </w:style>
  <w:style w:type="paragraph" w:customStyle="1" w:styleId="71F2151D3C1347D0A83F5731A045B987">
    <w:name w:val="71F2151D3C1347D0A83F5731A045B987"/>
    <w:rsid w:val="00407C03"/>
  </w:style>
  <w:style w:type="paragraph" w:customStyle="1" w:styleId="18631420577E4C979FDBCA08E4DD40FD">
    <w:name w:val="18631420577E4C979FDBCA08E4DD40FD"/>
    <w:rsid w:val="00F332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3DEA257-878D-48ED-B352-94E89FDD322F}">
  <ds:schemaRefs>
    <ds:schemaRef ds:uri="http://schemas.microsoft.com/office/2009/outspace/metadata"/>
  </ds:schemaRefs>
</ds:datastoreItem>
</file>

<file path=customXml/itemProps2.xml><?xml version="1.0" encoding="utf-8"?>
<ds:datastoreItem xmlns:ds="http://schemas.openxmlformats.org/officeDocument/2006/customXml" ds:itemID="{538EB1CF-7557-4066-A3E4-31CC4F484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Template>
  <TotalTime>4455</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Northrop</dc:creator>
  <cp:lastModifiedBy>Sarah</cp:lastModifiedBy>
  <cp:revision>7</cp:revision>
  <dcterms:created xsi:type="dcterms:W3CDTF">2013-02-06T01:07:00Z</dcterms:created>
  <dcterms:modified xsi:type="dcterms:W3CDTF">2013-03-08T03:06:00Z</dcterms:modified>
</cp:coreProperties>
</file>