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glossary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header2.xml" ContentType="application/vnd.openxmlformats-officedocument.wordprocessingml.header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645DE0">
        <w:trPr>
          <w:jc w:val="center"/>
        </w:trPr>
        <w:tc>
          <w:tcPr>
            <w:tcW w:w="9576" w:type="dxa"/>
          </w:tcPr>
          <w:p w:rsidR="00645DE0" w:rsidRDefault="00645DE0">
            <w:pPr>
              <w:pStyle w:val="HeaderFirstPage"/>
              <w:pBdr>
                <w:bottom w:val="none" w:sz="0" w:space="0" w:color="auto"/>
              </w:pBdr>
              <w:rPr>
                <w:color w:val="009DD9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45E3547915E704489927F79F9A935B76"/>
        </w:placeholder>
        <w:docPartList>
          <w:docPartGallery w:val="Quick Parts"/>
          <w:docPartCategory w:val=" Resume Name"/>
        </w:docPartList>
      </w:sdtPr>
      <w:sdtContent>
        <w:p w:rsidR="00645DE0" w:rsidRDefault="00645DE0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009DD9" w:themeColor="accent2"/>
              <w:left w:val="single" w:sz="6" w:space="0" w:color="009DD9" w:themeColor="accent2"/>
              <w:bottom w:val="single" w:sz="6" w:space="0" w:color="009DD9" w:themeColor="accent2"/>
              <w:right w:val="single" w:sz="6" w:space="0" w:color="009DD9" w:themeColor="accent2"/>
              <w:insideH w:val="single" w:sz="6" w:space="0" w:color="009DD9" w:themeColor="accent2"/>
              <w:insideV w:val="single" w:sz="6" w:space="0" w:color="009DD9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645DE0">
            <w:trPr>
              <w:jc w:val="center"/>
            </w:trPr>
            <w:tc>
              <w:tcPr>
                <w:tcW w:w="365" w:type="dxa"/>
                <w:shd w:val="clear" w:color="auto" w:fill="009DD9" w:themeFill="accent2"/>
              </w:tcPr>
              <w:p w:rsidR="00645DE0" w:rsidRDefault="00645DE0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45DE0" w:rsidRPr="00346090" w:rsidRDefault="00645DE0">
                <w:pPr>
                  <w:pStyle w:val="PersonalName"/>
                  <w:rPr>
                    <w:rFonts w:ascii="Arial" w:hAnsi="Arial" w:cs="Arial"/>
                    <w:color w:val="auto"/>
                  </w:rPr>
                </w:pPr>
                <w:r w:rsidRPr="005D6100">
                  <w:rPr>
                    <w:rFonts w:ascii="Arial" w:hAnsi="Arial" w:cs="Arial"/>
                    <w:color w:val="009DD9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Arial" w:hAnsi="Arial" w:cs="Arial"/>
                      <w:color w:val="auto"/>
                    </w:rPr>
                    <w:id w:val="10979384"/>
                    <w:placeholder>
                      <w:docPart w:val="4DFA4BE270D5A841A4C39797B32DBFD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346090">
                      <w:rPr>
                        <w:rFonts w:ascii="Arial" w:hAnsi="Arial" w:cs="Arial"/>
                        <w:color w:val="auto"/>
                      </w:rPr>
                      <w:t>Jevin Fujii</w:t>
                    </w:r>
                  </w:sdtContent>
                </w:sdt>
              </w:p>
              <w:p w:rsidR="00645DE0" w:rsidRPr="00346090" w:rsidRDefault="00D455AF">
                <w:pPr>
                  <w:pStyle w:val="AddressText"/>
                  <w:rPr>
                    <w:rFonts w:ascii="Arial" w:hAnsi="Arial" w:cs="Arial"/>
                    <w:color w:val="auto"/>
                  </w:rPr>
                </w:pPr>
                <w:r>
                  <w:rPr>
                    <w:rFonts w:ascii="Arial" w:hAnsi="Arial" w:cs="Arial"/>
                    <w:color w:val="auto"/>
                  </w:rPr>
                  <w:t>3623 NE 114</w:t>
                </w:r>
                <w:r w:rsidRPr="00D455AF">
                  <w:rPr>
                    <w:rFonts w:ascii="Arial" w:hAnsi="Arial" w:cs="Arial"/>
                    <w:color w:val="auto"/>
                    <w:vertAlign w:val="superscript"/>
                  </w:rPr>
                  <w:t>th</w:t>
                </w:r>
                <w:r>
                  <w:rPr>
                    <w:rFonts w:ascii="Arial" w:hAnsi="Arial" w:cs="Arial"/>
                    <w:color w:val="auto"/>
                  </w:rPr>
                  <w:t xml:space="preserve"> Ave Portland, OR 97220</w:t>
                </w:r>
              </w:p>
              <w:p w:rsidR="00645DE0" w:rsidRPr="00346090" w:rsidRDefault="00645DE0">
                <w:pPr>
                  <w:pStyle w:val="AddressText"/>
                  <w:rPr>
                    <w:rFonts w:ascii="Arial" w:hAnsi="Arial" w:cs="Arial"/>
                    <w:color w:val="auto"/>
                  </w:rPr>
                </w:pPr>
                <w:r w:rsidRPr="00346090">
                  <w:rPr>
                    <w:rFonts w:ascii="Arial" w:hAnsi="Arial" w:cs="Arial"/>
                    <w:color w:val="auto"/>
                  </w:rPr>
                  <w:t>Phone: (808)-557-4339</w:t>
                </w:r>
              </w:p>
              <w:p w:rsidR="00645DE0" w:rsidRPr="00645DE0" w:rsidRDefault="00C80A37" w:rsidP="00645DE0">
                <w:pPr>
                  <w:pStyle w:val="AddressText"/>
                </w:pPr>
                <w:r>
                  <w:rPr>
                    <w:rFonts w:ascii="Arial" w:hAnsi="Arial" w:cs="Arial"/>
                    <w:color w:val="auto"/>
                  </w:rPr>
                  <w:t>E-mail: j</w:t>
                </w:r>
                <w:r w:rsidR="00645DE0" w:rsidRPr="00346090">
                  <w:rPr>
                    <w:rFonts w:ascii="Arial" w:hAnsi="Arial" w:cs="Arial"/>
                    <w:color w:val="auto"/>
                  </w:rPr>
                  <w:t>evin</w:t>
                </w:r>
                <w:r>
                  <w:rPr>
                    <w:rFonts w:ascii="Arial" w:hAnsi="Arial" w:cs="Arial"/>
                    <w:color w:val="auto"/>
                  </w:rPr>
                  <w:t>.k.fujii@gmail.com</w:t>
                </w:r>
              </w:p>
            </w:tc>
          </w:tr>
        </w:tbl>
        <w:p w:rsidR="00645DE0" w:rsidRDefault="00AB116A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59A9F2" w:themeColor="accent1" w:themeTint="99"/>
          <w:left w:val="single" w:sz="6" w:space="0" w:color="59A9F2" w:themeColor="accent1" w:themeTint="99"/>
          <w:bottom w:val="single" w:sz="6" w:space="0" w:color="59A9F2" w:themeColor="accent1" w:themeTint="99"/>
          <w:right w:val="single" w:sz="6" w:space="0" w:color="59A9F2" w:themeColor="accent1" w:themeTint="99"/>
          <w:insideH w:val="single" w:sz="6" w:space="0" w:color="59A9F2" w:themeColor="accent1" w:themeTint="99"/>
          <w:insideV w:val="single" w:sz="6" w:space="0" w:color="59A9F2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645DE0" w:rsidRPr="00346090">
        <w:trPr>
          <w:jc w:val="center"/>
        </w:trPr>
        <w:tc>
          <w:tcPr>
            <w:tcW w:w="365" w:type="dxa"/>
            <w:shd w:val="clear" w:color="auto" w:fill="59A9F2" w:themeFill="accent1" w:themeFillTint="99"/>
          </w:tcPr>
          <w:p w:rsidR="00645DE0" w:rsidRPr="00346090" w:rsidRDefault="00645DE0">
            <w:pPr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A306B" w:rsidRDefault="00645DE0" w:rsidP="005D6100">
            <w:pPr>
              <w:pStyle w:val="Section"/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Education</w:t>
            </w:r>
            <w:r w:rsidR="00DA306B">
              <w:rPr>
                <w:rFonts w:ascii="Arial" w:hAnsi="Arial" w:cs="Arial"/>
                <w:color w:val="auto"/>
              </w:rPr>
              <w:t xml:space="preserve"> </w:t>
            </w:r>
          </w:p>
          <w:p w:rsidR="00DA306B" w:rsidRDefault="00DA306B" w:rsidP="00DA306B">
            <w:pPr>
              <w:rPr>
                <w:rFonts w:ascii="Arial" w:hAnsi="Arial" w:cs="Arial"/>
                <w:color w:val="auto"/>
              </w:rPr>
            </w:pPr>
            <w:r w:rsidRPr="00DA306B">
              <w:rPr>
                <w:b/>
              </w:rPr>
              <w:t>AS Degree</w:t>
            </w:r>
            <w:r>
              <w:rPr>
                <w:b/>
              </w:rPr>
              <w:t xml:space="preserve">: </w:t>
            </w:r>
            <w:r w:rsidRPr="00346090">
              <w:rPr>
                <w:rFonts w:ascii="Arial" w:hAnsi="Arial" w:cs="Arial"/>
                <w:color w:val="auto"/>
              </w:rPr>
              <w:t>Information Technology</w:t>
            </w:r>
          </w:p>
          <w:p w:rsidR="00131B1A" w:rsidRPr="00DA306B" w:rsidRDefault="00131B1A" w:rsidP="00DA306B">
            <w:pPr>
              <w:rPr>
                <w:b/>
              </w:rPr>
            </w:pPr>
          </w:p>
          <w:p w:rsidR="00AA7164" w:rsidRPr="00346090" w:rsidRDefault="00AA7164">
            <w:pPr>
              <w:pStyle w:val="Subsection"/>
              <w:rPr>
                <w:rFonts w:ascii="Arial" w:hAnsi="Arial" w:cs="Arial"/>
                <w:color w:val="auto"/>
                <w:sz w:val="20"/>
              </w:rPr>
            </w:pPr>
            <w:r w:rsidRPr="00346090">
              <w:rPr>
                <w:rFonts w:ascii="Arial" w:hAnsi="Arial" w:cs="Arial"/>
                <w:color w:val="auto"/>
                <w:sz w:val="20"/>
              </w:rPr>
              <w:t>Hawaii Community College</w:t>
            </w:r>
          </w:p>
          <w:p w:rsidR="00645DE0" w:rsidRPr="00346090" w:rsidRDefault="00AA7164">
            <w:pPr>
              <w:pStyle w:val="Subsection"/>
              <w:rPr>
                <w:rStyle w:val="SubsectionDateChar"/>
              </w:rPr>
            </w:pPr>
            <w:r w:rsidRPr="00346090">
              <w:rPr>
                <w:rFonts w:ascii="Arial" w:hAnsi="Arial" w:cs="Arial"/>
                <w:color w:val="auto"/>
                <w:sz w:val="20"/>
              </w:rPr>
              <w:t xml:space="preserve">Major: </w:t>
            </w:r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>Information Technology</w:t>
            </w:r>
            <w:r w:rsidR="00645DE0" w:rsidRPr="00346090">
              <w:rPr>
                <w:rFonts w:ascii="Arial" w:hAnsi="Arial" w:cs="Arial"/>
                <w:b w:val="0"/>
                <w:color w:val="auto"/>
                <w:sz w:val="20"/>
              </w:rPr>
              <w:t xml:space="preserve"> (</w:t>
            </w:r>
            <w:r w:rsidR="00EC71AC">
              <w:rPr>
                <w:rStyle w:val="SubsectionDateChar"/>
                <w:rFonts w:ascii="Arial" w:hAnsi="Arial" w:cs="Arial"/>
                <w:color w:val="auto"/>
                <w:sz w:val="20"/>
              </w:rPr>
              <w:t>2009</w:t>
            </w:r>
            <w:r w:rsidR="00645DE0" w:rsidRPr="00346090">
              <w:rPr>
                <w:rStyle w:val="SubsectionDateChar"/>
                <w:rFonts w:ascii="Arial" w:hAnsi="Arial" w:cs="Arial"/>
                <w:color w:val="auto"/>
                <w:sz w:val="20"/>
              </w:rPr>
              <w:t>-2011)</w:t>
            </w:r>
            <w:r w:rsidR="00DA306B">
              <w:rPr>
                <w:rStyle w:val="SubsectionDateChar"/>
                <w:rFonts w:ascii="Arial" w:hAnsi="Arial" w:cs="Arial"/>
                <w:color w:val="auto"/>
                <w:sz w:val="20"/>
              </w:rPr>
              <w:t xml:space="preserve"> </w:t>
            </w:r>
          </w:p>
          <w:p w:rsidR="005D6100" w:rsidRPr="00346090" w:rsidRDefault="00645DE0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Digital</w:t>
            </w:r>
            <w:r w:rsidR="000E4039" w:rsidRPr="00346090">
              <w:rPr>
                <w:rFonts w:ascii="Arial" w:hAnsi="Arial" w:cs="Arial"/>
                <w:color w:val="auto"/>
              </w:rPr>
              <w:t xml:space="preserve"> Tools for the Information Word</w:t>
            </w:r>
            <w:r w:rsidR="005D6100" w:rsidRPr="00346090">
              <w:rPr>
                <w:rFonts w:ascii="Arial" w:hAnsi="Arial" w:cs="Arial"/>
                <w:color w:val="auto"/>
              </w:rPr>
              <w:t xml:space="preserve"> </w:t>
            </w:r>
          </w:p>
          <w:p w:rsidR="000E4039" w:rsidRPr="00346090" w:rsidRDefault="00645DE0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Introduct</w:t>
            </w:r>
            <w:r w:rsidR="000E4039" w:rsidRPr="00346090">
              <w:rPr>
                <w:rFonts w:ascii="Arial" w:hAnsi="Arial" w:cs="Arial"/>
                <w:color w:val="auto"/>
              </w:rPr>
              <w:t>ion to the Programming Process</w:t>
            </w:r>
          </w:p>
          <w:p w:rsidR="000E4039" w:rsidRPr="00346090" w:rsidRDefault="00645DE0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 xml:space="preserve">Computer Hardware Support, Elementary </w:t>
            </w:r>
            <w:r w:rsidR="000E4039" w:rsidRPr="00346090">
              <w:rPr>
                <w:rFonts w:ascii="Arial" w:hAnsi="Arial" w:cs="Arial"/>
                <w:color w:val="auto"/>
              </w:rPr>
              <w:t>Accounting I</w:t>
            </w:r>
          </w:p>
          <w:p w:rsidR="000E4039" w:rsidRPr="00346090" w:rsidRDefault="000E4039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Computer Software Support</w:t>
            </w:r>
          </w:p>
          <w:p w:rsidR="000E4039" w:rsidRPr="00346090" w:rsidRDefault="00645DE0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Visual Basic Program</w:t>
            </w:r>
            <w:r w:rsidR="000E4039" w:rsidRPr="00346090">
              <w:rPr>
                <w:rFonts w:ascii="Arial" w:hAnsi="Arial" w:cs="Arial"/>
                <w:color w:val="auto"/>
              </w:rPr>
              <w:t>ming for Business Applications</w:t>
            </w:r>
          </w:p>
          <w:p w:rsidR="000E4039" w:rsidRPr="00346090" w:rsidRDefault="000E4039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Computing Topics</w:t>
            </w:r>
          </w:p>
          <w:p w:rsidR="000E4039" w:rsidRPr="00346090" w:rsidRDefault="00645DE0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Applied Database Programming in an Object Oriented Envi</w:t>
            </w:r>
            <w:r w:rsidR="000E4039" w:rsidRPr="00346090">
              <w:rPr>
                <w:rFonts w:ascii="Arial" w:hAnsi="Arial" w:cs="Arial"/>
                <w:color w:val="auto"/>
              </w:rPr>
              <w:t>ronment</w:t>
            </w:r>
          </w:p>
          <w:p w:rsidR="000E4039" w:rsidRPr="00346090" w:rsidRDefault="000E4039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Network Administration</w:t>
            </w:r>
          </w:p>
          <w:p w:rsidR="000E4039" w:rsidRPr="00346090" w:rsidRDefault="000E4039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Help Desk Support</w:t>
            </w:r>
          </w:p>
          <w:p w:rsidR="000E4039" w:rsidRPr="00346090" w:rsidRDefault="000E4039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Advanced Computing Topics</w:t>
            </w:r>
          </w:p>
          <w:p w:rsidR="00645DE0" w:rsidRPr="00346090" w:rsidRDefault="00FF02BA" w:rsidP="005D6100">
            <w:pPr>
              <w:pStyle w:val="ListBullet"/>
              <w:numPr>
                <w:ilvl w:val="0"/>
                <w:numId w:val="29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Data Communications Fundamentals.</w:t>
            </w:r>
            <w:r w:rsidR="00645DE0" w:rsidRPr="00346090">
              <w:rPr>
                <w:rFonts w:ascii="Arial" w:hAnsi="Arial" w:cs="Arial"/>
                <w:color w:val="auto"/>
              </w:rPr>
              <w:t xml:space="preserve"> </w:t>
            </w:r>
          </w:p>
          <w:p w:rsidR="00460D82" w:rsidRDefault="00460D82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color w:val="auto"/>
              </w:rPr>
            </w:pPr>
          </w:p>
          <w:p w:rsidR="00460D82" w:rsidRPr="005535FD" w:rsidRDefault="005535F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 xml:space="preserve">Major: </w:t>
            </w:r>
            <w:r w:rsidR="00460D82" w:rsidRPr="005535FD">
              <w:rPr>
                <w:rFonts w:ascii="Arial" w:hAnsi="Arial" w:cs="Arial"/>
                <w:color w:val="auto"/>
              </w:rPr>
              <w:t>Cisco Networking</w:t>
            </w:r>
            <w:r w:rsidRPr="005535FD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(2011-2012)</w:t>
            </w:r>
          </w:p>
          <w:p w:rsidR="00460D82" w:rsidRDefault="00460D82" w:rsidP="00460D82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CCNA1</w:t>
            </w:r>
          </w:p>
          <w:p w:rsidR="00460D82" w:rsidRDefault="00460D82" w:rsidP="00460D82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CCNA2</w:t>
            </w:r>
          </w:p>
          <w:p w:rsidR="00460D82" w:rsidRDefault="00460D82" w:rsidP="00460D82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CCNA3</w:t>
            </w:r>
          </w:p>
          <w:p w:rsidR="00460D82" w:rsidRPr="0014176C" w:rsidRDefault="00460D82" w:rsidP="00460D82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CCNA4</w:t>
            </w:r>
          </w:p>
          <w:p w:rsidR="00460D82" w:rsidRPr="00460D82" w:rsidRDefault="00460D82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color w:val="auto"/>
              </w:rPr>
            </w:pPr>
          </w:p>
          <w:p w:rsidR="005D6100" w:rsidRPr="00346090" w:rsidRDefault="005D6100" w:rsidP="005D6100">
            <w:pPr>
              <w:pStyle w:val="Subsection"/>
              <w:rPr>
                <w:rFonts w:ascii="Arial" w:hAnsi="Arial" w:cs="Arial"/>
                <w:color w:val="auto"/>
                <w:sz w:val="20"/>
              </w:rPr>
            </w:pPr>
            <w:r w:rsidRPr="00346090">
              <w:rPr>
                <w:rFonts w:ascii="Arial" w:hAnsi="Arial" w:cs="Arial"/>
                <w:color w:val="auto"/>
                <w:sz w:val="20"/>
              </w:rPr>
              <w:t>WAOLA High School</w:t>
            </w:r>
          </w:p>
          <w:p w:rsidR="005D6100" w:rsidRPr="00346090" w:rsidRDefault="005D6100" w:rsidP="006D7463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>Class of 2006</w:t>
            </w:r>
          </w:p>
          <w:p w:rsidR="005D6100" w:rsidRPr="00346090" w:rsidRDefault="005D6100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color w:val="auto"/>
              </w:rPr>
            </w:pPr>
          </w:p>
          <w:p w:rsidR="00131B1A" w:rsidRPr="00346090" w:rsidRDefault="00645DE0" w:rsidP="005D6100">
            <w:pPr>
              <w:pStyle w:val="Section"/>
              <w:rPr>
                <w:rStyle w:val="SubsectionChar"/>
                <w:b/>
              </w:rPr>
            </w:pPr>
            <w:r w:rsidRPr="00346090">
              <w:rPr>
                <w:rFonts w:ascii="Arial" w:hAnsi="Arial" w:cs="Arial"/>
                <w:color w:val="auto"/>
              </w:rPr>
              <w:t>Experience</w:t>
            </w:r>
          </w:p>
          <w:p w:rsidR="00645DE0" w:rsidRPr="00346090" w:rsidRDefault="00FF02BA">
            <w:pPr>
              <w:pStyle w:val="SubsectionDate"/>
              <w:rPr>
                <w:rFonts w:ascii="Arial" w:hAnsi="Arial" w:cs="Arial"/>
                <w:color w:val="auto"/>
                <w:sz w:val="20"/>
              </w:rPr>
            </w:pPr>
            <w:r w:rsidRPr="00F66687">
              <w:rPr>
                <w:rStyle w:val="SubsectionChar"/>
                <w:rFonts w:ascii="Arial" w:hAnsi="Arial" w:cs="Arial"/>
                <w:color w:val="auto"/>
                <w:sz w:val="20"/>
              </w:rPr>
              <w:t>Assistant in IT Group</w:t>
            </w:r>
            <w:r w:rsidR="00645DE0" w:rsidRPr="00346090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="00131B1A" w:rsidRPr="00346090">
              <w:rPr>
                <w:rFonts w:ascii="Arial" w:hAnsi="Arial" w:cs="Arial"/>
                <w:color w:val="auto"/>
                <w:sz w:val="20"/>
              </w:rPr>
              <w:t>(2008</w:t>
            </w:r>
            <w:r w:rsidR="00725979">
              <w:rPr>
                <w:rFonts w:ascii="Arial" w:hAnsi="Arial" w:cs="Arial"/>
                <w:color w:val="auto"/>
                <w:sz w:val="20"/>
              </w:rPr>
              <w:t xml:space="preserve"> – Present</w:t>
            </w:r>
            <w:r w:rsidR="00645DE0" w:rsidRPr="00346090">
              <w:rPr>
                <w:rFonts w:ascii="Arial" w:hAnsi="Arial" w:cs="Arial"/>
                <w:color w:val="auto"/>
                <w:sz w:val="20"/>
              </w:rPr>
              <w:t>)</w:t>
            </w:r>
          </w:p>
          <w:p w:rsidR="00645DE0" w:rsidRPr="00346090" w:rsidRDefault="00F66687">
            <w:pPr>
              <w:pStyle w:val="SubsectionDate"/>
              <w:rPr>
                <w:rFonts w:ascii="Arial" w:hAnsi="Arial" w:cs="Arial"/>
                <w:color w:val="auto"/>
                <w:sz w:val="20"/>
              </w:rPr>
            </w:pPr>
            <w:r w:rsidRPr="00F66687">
              <w:rPr>
                <w:rFonts w:ascii="Arial" w:hAnsi="Arial" w:cs="Arial"/>
                <w:b/>
                <w:color w:val="auto"/>
                <w:sz w:val="20"/>
              </w:rPr>
              <w:t>National Astronomical Observatory of Japan</w:t>
            </w:r>
            <w:r w:rsidR="00645DE0" w:rsidRPr="00346090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="00FF02BA" w:rsidRPr="00346090">
              <w:rPr>
                <w:rFonts w:ascii="Arial" w:hAnsi="Arial" w:cs="Arial"/>
                <w:color w:val="auto"/>
                <w:sz w:val="20"/>
              </w:rPr>
              <w:t xml:space="preserve">(650 North </w:t>
            </w:r>
            <w:proofErr w:type="spellStart"/>
            <w:r w:rsidR="00FF02BA" w:rsidRPr="00346090">
              <w:rPr>
                <w:rFonts w:ascii="Arial" w:hAnsi="Arial" w:cs="Arial"/>
                <w:color w:val="auto"/>
                <w:sz w:val="20"/>
              </w:rPr>
              <w:t>Aokohu</w:t>
            </w:r>
            <w:proofErr w:type="spellEnd"/>
            <w:r w:rsidR="00FF02BA" w:rsidRPr="00346090">
              <w:rPr>
                <w:rFonts w:ascii="Arial" w:hAnsi="Arial" w:cs="Arial"/>
                <w:color w:val="auto"/>
                <w:sz w:val="20"/>
              </w:rPr>
              <w:t xml:space="preserve"> Place, Hilo, Hawaii </w:t>
            </w:r>
            <w:r w:rsidR="000E4039" w:rsidRPr="00346090">
              <w:rPr>
                <w:rFonts w:ascii="Arial" w:hAnsi="Arial" w:cs="Arial"/>
                <w:color w:val="auto"/>
                <w:sz w:val="20"/>
              </w:rPr>
              <w:t>96720)</w:t>
            </w:r>
          </w:p>
          <w:p w:rsidR="00AA5E21" w:rsidRDefault="00FF02BA" w:rsidP="005D6100">
            <w:pPr>
              <w:pStyle w:val="SubsectionText"/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Managing all the printers in the business. Managing all the users computers in the</w:t>
            </w:r>
            <w:r w:rsidR="00AA7164" w:rsidRPr="00346090">
              <w:rPr>
                <w:rFonts w:ascii="Arial" w:hAnsi="Arial" w:cs="Arial"/>
                <w:color w:val="auto"/>
              </w:rPr>
              <w:t xml:space="preserve"> </w:t>
            </w:r>
            <w:r w:rsidRPr="00346090">
              <w:rPr>
                <w:rFonts w:ascii="Arial" w:hAnsi="Arial" w:cs="Arial"/>
                <w:color w:val="auto"/>
              </w:rPr>
              <w:t>business</w:t>
            </w:r>
            <w:r w:rsidR="001655E8">
              <w:rPr>
                <w:rFonts w:ascii="Arial" w:hAnsi="Arial" w:cs="Arial"/>
                <w:color w:val="auto"/>
              </w:rPr>
              <w:t xml:space="preserve"> through a Help Desk system</w:t>
            </w:r>
            <w:r w:rsidR="00A44764">
              <w:rPr>
                <w:rFonts w:ascii="Arial" w:hAnsi="Arial" w:cs="Arial"/>
                <w:color w:val="auto"/>
              </w:rPr>
              <w:t xml:space="preserve"> (Windows, Mac, Linux)</w:t>
            </w:r>
            <w:r w:rsidRPr="00346090">
              <w:rPr>
                <w:rFonts w:ascii="Arial" w:hAnsi="Arial" w:cs="Arial"/>
                <w:color w:val="auto"/>
              </w:rPr>
              <w:t xml:space="preserve">. </w:t>
            </w:r>
            <w:r w:rsidR="008A7D1A">
              <w:rPr>
                <w:rFonts w:ascii="Arial" w:hAnsi="Arial" w:cs="Arial"/>
                <w:color w:val="auto"/>
              </w:rPr>
              <w:t xml:space="preserve">Manage our virus protection </w:t>
            </w:r>
            <w:proofErr w:type="spellStart"/>
            <w:r w:rsidR="008A7D1A">
              <w:rPr>
                <w:rFonts w:ascii="Arial" w:hAnsi="Arial" w:cs="Arial"/>
                <w:color w:val="auto"/>
              </w:rPr>
              <w:t>BitDefender</w:t>
            </w:r>
            <w:proofErr w:type="spellEnd"/>
            <w:r w:rsidR="008A7D1A">
              <w:rPr>
                <w:rFonts w:ascii="Arial" w:hAnsi="Arial" w:cs="Arial"/>
                <w:color w:val="auto"/>
              </w:rPr>
              <w:t xml:space="preserve"> to all users. </w:t>
            </w:r>
            <w:r w:rsidRPr="00346090">
              <w:rPr>
                <w:rFonts w:ascii="Arial" w:hAnsi="Arial" w:cs="Arial"/>
                <w:color w:val="auto"/>
              </w:rPr>
              <w:t>Part of the Help Desk Group.</w:t>
            </w:r>
            <w:r w:rsidR="00AC2E8E">
              <w:rPr>
                <w:rFonts w:ascii="Arial" w:hAnsi="Arial" w:cs="Arial"/>
                <w:color w:val="auto"/>
              </w:rPr>
              <w:t xml:space="preserve"> Installation on</w:t>
            </w:r>
            <w:r w:rsidR="001655E8">
              <w:rPr>
                <w:rFonts w:ascii="Arial" w:hAnsi="Arial" w:cs="Arial"/>
                <w:color w:val="auto"/>
              </w:rPr>
              <w:t xml:space="preserve"> </w:t>
            </w:r>
            <w:r w:rsidR="00A44764">
              <w:rPr>
                <w:rFonts w:ascii="Arial" w:hAnsi="Arial" w:cs="Arial"/>
                <w:color w:val="auto"/>
              </w:rPr>
              <w:t xml:space="preserve">management </w:t>
            </w:r>
            <w:r w:rsidR="001655E8">
              <w:rPr>
                <w:rFonts w:ascii="Arial" w:hAnsi="Arial" w:cs="Arial"/>
                <w:color w:val="auto"/>
              </w:rPr>
              <w:t>servers for the organization and s</w:t>
            </w:r>
            <w:r w:rsidR="00AC2E8E">
              <w:rPr>
                <w:rFonts w:ascii="Arial" w:hAnsi="Arial" w:cs="Arial"/>
                <w:color w:val="auto"/>
              </w:rPr>
              <w:t xml:space="preserve">ome network work. 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Running copper and fiber</w:t>
            </w:r>
            <w:r w:rsidRPr="00AA5E21">
              <w:rPr>
                <w:rFonts w:ascii="Arial" w:hAnsi="Arial" w:cs="Arial"/>
                <w:b w:val="0"/>
                <w:color w:val="auto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0"/>
              </w:rPr>
              <w:t>cables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Installing OS on user or server computers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Managing users computers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Diagnosing and fixing computers. Software or hardware problems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Using Windows, Mac, and Linux for 5 years in a business environment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 xml:space="preserve">Installing, configuring, and managing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0"/>
              </w:rPr>
              <w:t>BitDefender</w:t>
            </w:r>
            <w:proofErr w:type="spellEnd"/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Some drafting knowledge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Help desk environment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Using VM Ware</w:t>
            </w:r>
          </w:p>
          <w:p w:rsidR="00AA5E21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Setting up networks</w:t>
            </w:r>
          </w:p>
          <w:p w:rsidR="004A36ED" w:rsidRDefault="00AA5E21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Working with users face to face or over the phone</w:t>
            </w:r>
          </w:p>
          <w:p w:rsidR="002B068E" w:rsidRDefault="004A36ED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Working/maintaining on video conference systems (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0"/>
              </w:rPr>
              <w:t>Polycom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0"/>
              </w:rPr>
              <w:t>)</w:t>
            </w:r>
            <w:r w:rsidR="00AA5E21" w:rsidRPr="00AA5E21">
              <w:rPr>
                <w:rFonts w:ascii="Arial" w:hAnsi="Arial" w:cs="Arial"/>
                <w:b w:val="0"/>
                <w:color w:val="auto"/>
                <w:sz w:val="20"/>
              </w:rPr>
              <w:t xml:space="preserve"> </w:t>
            </w:r>
          </w:p>
          <w:p w:rsidR="00AA5E21" w:rsidRPr="00AA5E21" w:rsidRDefault="002B068E" w:rsidP="00AA5E21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Installing and configuring KVM switches</w:t>
            </w:r>
          </w:p>
          <w:p w:rsidR="005D6100" w:rsidRPr="00AA5E21" w:rsidRDefault="005D6100" w:rsidP="00AA5E21">
            <w:pPr>
              <w:pStyle w:val="Subsection"/>
              <w:ind w:left="720"/>
              <w:rPr>
                <w:rFonts w:ascii="Arial" w:hAnsi="Arial" w:cs="Arial"/>
                <w:b w:val="0"/>
                <w:color w:val="auto"/>
                <w:sz w:val="20"/>
              </w:rPr>
            </w:pPr>
          </w:p>
          <w:p w:rsidR="005D6100" w:rsidRPr="00346090" w:rsidRDefault="005D6100" w:rsidP="005D6100">
            <w:pPr>
              <w:pStyle w:val="Subsection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346090">
              <w:rPr>
                <w:rFonts w:ascii="Arial" w:hAnsi="Arial" w:cs="Arial"/>
                <w:color w:val="auto"/>
                <w:sz w:val="20"/>
              </w:rPr>
              <w:t xml:space="preserve">Cooperative Education Internship: </w:t>
            </w:r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>Subaru Telescope (2010)</w:t>
            </w:r>
          </w:p>
          <w:p w:rsidR="005D6100" w:rsidRPr="00346090" w:rsidRDefault="005D6100" w:rsidP="006D7463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 xml:space="preserve">Completed a full semester of </w:t>
            </w:r>
            <w:proofErr w:type="gramStart"/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>an Education</w:t>
            </w:r>
            <w:proofErr w:type="gramEnd"/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 xml:space="preserve"> Internship for Subaru Telescope.</w:t>
            </w:r>
          </w:p>
          <w:p w:rsidR="005D6100" w:rsidRPr="00346090" w:rsidRDefault="005D6100" w:rsidP="006D7463">
            <w:pPr>
              <w:pStyle w:val="Subsection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z w:val="20"/>
              </w:rPr>
            </w:pPr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 xml:space="preserve">Competed all Tasks and jobs asked to do in the time </w:t>
            </w:r>
            <w:proofErr w:type="gramStart"/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>needed to be completed</w:t>
            </w:r>
            <w:proofErr w:type="gramEnd"/>
            <w:r w:rsidRPr="00346090">
              <w:rPr>
                <w:rFonts w:ascii="Arial" w:hAnsi="Arial" w:cs="Arial"/>
                <w:b w:val="0"/>
                <w:color w:val="auto"/>
                <w:sz w:val="20"/>
              </w:rPr>
              <w:t xml:space="preserve">. </w:t>
            </w:r>
          </w:p>
          <w:p w:rsidR="00645DE0" w:rsidRPr="00346090" w:rsidRDefault="00645DE0">
            <w:pPr>
              <w:pStyle w:val="Section"/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Skills</w:t>
            </w:r>
          </w:p>
          <w:p w:rsidR="007D5212" w:rsidRPr="00346090" w:rsidRDefault="00FF02BA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Expos</w:t>
            </w:r>
            <w:r w:rsidR="007D5212" w:rsidRPr="00346090">
              <w:rPr>
                <w:rFonts w:ascii="Arial" w:hAnsi="Arial" w:cs="Arial"/>
                <w:color w:val="auto"/>
              </w:rPr>
              <w:t>itory Writing</w:t>
            </w:r>
          </w:p>
          <w:p w:rsidR="007D5212" w:rsidRPr="00346090" w:rsidRDefault="007D5212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College Reading Skills</w:t>
            </w:r>
          </w:p>
          <w:p w:rsidR="007D5212" w:rsidRPr="00346090" w:rsidRDefault="007D5212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Survey of Mathematics</w:t>
            </w:r>
          </w:p>
          <w:p w:rsidR="007D5212" w:rsidRPr="00346090" w:rsidRDefault="007D5212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Introduction to Speech and Communications</w:t>
            </w:r>
          </w:p>
          <w:p w:rsidR="000E4039" w:rsidRPr="00346090" w:rsidRDefault="007D5212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Advanced in Microsoft Word, Excel, and PowerPoint 2003 &amp; 2007</w:t>
            </w:r>
          </w:p>
          <w:p w:rsidR="000E4039" w:rsidRPr="000A7D00" w:rsidRDefault="000E4039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0A7D00">
              <w:rPr>
                <w:rFonts w:ascii="Arial" w:hAnsi="Arial" w:cs="Arial"/>
                <w:color w:val="auto"/>
              </w:rPr>
              <w:t>Advanced in Microsoft Access Database 2003 &amp; 2007</w:t>
            </w:r>
          </w:p>
          <w:p w:rsidR="000E4039" w:rsidRPr="00346090" w:rsidRDefault="000E4039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Microsoft Server Management (Windows Server 2003)</w:t>
            </w:r>
          </w:p>
          <w:p w:rsidR="00645DE0" w:rsidRPr="00346090" w:rsidRDefault="000E4039" w:rsidP="006D7463">
            <w:pPr>
              <w:pStyle w:val="ListBullet"/>
              <w:numPr>
                <w:ilvl w:val="0"/>
                <w:numId w:val="31"/>
              </w:numPr>
              <w:rPr>
                <w:rFonts w:ascii="Arial" w:hAnsi="Arial" w:cs="Arial"/>
                <w:color w:val="auto"/>
              </w:rPr>
            </w:pPr>
            <w:r w:rsidRPr="00346090">
              <w:rPr>
                <w:rFonts w:ascii="Arial" w:hAnsi="Arial" w:cs="Arial"/>
                <w:color w:val="auto"/>
              </w:rPr>
              <w:t>Advanced in Managing Operating systems (</w:t>
            </w:r>
            <w:r w:rsidR="00267AD6">
              <w:rPr>
                <w:rFonts w:ascii="Arial" w:hAnsi="Arial" w:cs="Arial"/>
                <w:color w:val="auto"/>
              </w:rPr>
              <w:t xml:space="preserve">Windows 8, </w:t>
            </w:r>
            <w:r w:rsidRPr="00346090">
              <w:rPr>
                <w:rFonts w:ascii="Arial" w:hAnsi="Arial" w:cs="Arial"/>
                <w:color w:val="auto"/>
              </w:rPr>
              <w:t xml:space="preserve">Windows 7, Windows XP, &amp; Linux)   </w:t>
            </w:r>
            <w:r w:rsidR="007D5212" w:rsidRPr="00346090">
              <w:rPr>
                <w:rFonts w:ascii="Arial" w:hAnsi="Arial" w:cs="Arial"/>
                <w:color w:val="auto"/>
              </w:rPr>
              <w:t xml:space="preserve"> </w:t>
            </w:r>
          </w:p>
          <w:p w:rsidR="00645DE0" w:rsidRPr="00346090" w:rsidRDefault="00645DE0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color w:val="auto"/>
              </w:rPr>
            </w:pPr>
          </w:p>
        </w:tc>
      </w:tr>
      <w:tr w:rsidR="00131B1A" w:rsidRPr="00346090">
        <w:trPr>
          <w:jc w:val="center"/>
        </w:trPr>
        <w:tc>
          <w:tcPr>
            <w:tcW w:w="365" w:type="dxa"/>
            <w:shd w:val="clear" w:color="auto" w:fill="59A9F2" w:themeFill="accent1" w:themeFillTint="99"/>
          </w:tcPr>
          <w:p w:rsidR="00131B1A" w:rsidRPr="00346090" w:rsidRDefault="00131B1A">
            <w:pPr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31B1A" w:rsidRPr="00346090" w:rsidRDefault="00131B1A">
            <w:pPr>
              <w:pStyle w:val="Section"/>
              <w:rPr>
                <w:color w:val="auto"/>
              </w:r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645DE0" w:rsidRPr="00346090">
        <w:trPr>
          <w:trHeight w:val="576"/>
          <w:jc w:val="center"/>
        </w:trPr>
        <w:tc>
          <w:tcPr>
            <w:tcW w:w="9576" w:type="dxa"/>
          </w:tcPr>
          <w:p w:rsidR="00645DE0" w:rsidRPr="00346090" w:rsidRDefault="00645DE0">
            <w:pPr>
              <w:rPr>
                <w:color w:val="auto"/>
              </w:rPr>
            </w:pPr>
          </w:p>
        </w:tc>
      </w:tr>
    </w:tbl>
    <w:p w:rsidR="00645DE0" w:rsidRPr="00346090" w:rsidRDefault="00645DE0">
      <w:pPr>
        <w:rPr>
          <w:color w:val="auto"/>
        </w:rPr>
      </w:pPr>
    </w:p>
    <w:sectPr w:rsidR="00645DE0" w:rsidRPr="00346090" w:rsidSect="00645DE0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112" w:rsidRDefault="004B3112">
      <w:pPr>
        <w:spacing w:after="0" w:line="240" w:lineRule="auto"/>
      </w:pPr>
      <w:r>
        <w:separator/>
      </w:r>
    </w:p>
  </w:endnote>
  <w:endnote w:type="continuationSeparator" w:id="0">
    <w:p w:rsidR="004B3112" w:rsidRDefault="004B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39" w:rsidRDefault="000E4039">
    <w:pPr>
      <w:pStyle w:val="FooterLeft"/>
    </w:pPr>
    <w:r>
      <w:rPr>
        <w:color w:val="009DD9" w:themeColor="accent2"/>
      </w:rPr>
      <w:sym w:font="Wingdings 3" w:char="F07D"/>
    </w:r>
    <w:r>
      <w:t xml:space="preserve"> Page </w:t>
    </w:r>
    <w:fldSimple w:instr=" PAGE  \* Arabic  \* MERGEFORMAT ">
      <w:r w:rsidR="00D455AF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A73780CC94A18A49A54BC976980A06DE"/>
        </w:placeholder>
        <w:showingPlcHdr/>
        <w:text/>
      </w:sdtPr>
      <w:sdtContent>
        <w:r>
          <w:t>[Type your phone number]</w:t>
        </w:r>
      </w:sdtContent>
    </w:sdt>
  </w:p>
  <w:p w:rsidR="000E4039" w:rsidRDefault="000E4039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39" w:rsidRDefault="000E4039">
    <w:pPr>
      <w:pStyle w:val="FooterRight"/>
    </w:pPr>
    <w:r>
      <w:rPr>
        <w:color w:val="009DD9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CB394AE736E5F94AB9CA0DD327F296A3"/>
        </w:placeholder>
        <w:temporary/>
        <w:showingPlcHdr/>
        <w:text/>
      </w:sdtPr>
      <w:sdtContent>
        <w:r>
          <w:t>[Type your e-mail address]</w:t>
        </w:r>
      </w:sdtContent>
    </w:sdt>
  </w:p>
  <w:p w:rsidR="000E4039" w:rsidRDefault="000E403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112" w:rsidRDefault="004B3112">
      <w:pPr>
        <w:spacing w:after="0" w:line="240" w:lineRule="auto"/>
      </w:pPr>
      <w:r>
        <w:separator/>
      </w:r>
    </w:p>
  </w:footnote>
  <w:footnote w:type="continuationSeparator" w:id="0">
    <w:p w:rsidR="004B3112" w:rsidRDefault="004B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39" w:rsidRDefault="000E4039">
    <w:pPr>
      <w:pStyle w:val="HeaderLeft"/>
      <w:jc w:val="right"/>
    </w:pPr>
    <w:r>
      <w:rPr>
        <w:color w:val="009DD9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0EFE090C45AB3A4F8D5C68690144788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Jevin Fujii</w:t>
        </w:r>
      </w:sdtContent>
    </w:sdt>
  </w:p>
  <w:p w:rsidR="000E4039" w:rsidRDefault="000E4039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39" w:rsidRDefault="000E4039">
    <w:pPr>
      <w:pStyle w:val="HeaderRight"/>
      <w:jc w:val="left"/>
    </w:pPr>
    <w:r>
      <w:rPr>
        <w:color w:val="009DD9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93518A20C69BAC4899754E600570D55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Jevin Fujii</w:t>
        </w:r>
      </w:sdtContent>
    </w:sdt>
  </w:p>
  <w:p w:rsidR="000E4039" w:rsidRDefault="000E403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009DD9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0075A2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009DD9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75A2" w:themeColor="accent2" w:themeShade="BF"/>
        <w:vertAlign w:val="baseline"/>
      </w:rPr>
    </w:lvl>
  </w:abstractNum>
  <w:abstractNum w:abstractNumId="10">
    <w:nsid w:val="00185260"/>
    <w:multiLevelType w:val="hybridMultilevel"/>
    <w:tmpl w:val="5774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4D5AFF"/>
    <w:multiLevelType w:val="hybridMultilevel"/>
    <w:tmpl w:val="7B060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3903C5"/>
    <w:multiLevelType w:val="hybridMultilevel"/>
    <w:tmpl w:val="4A5C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04954"/>
    <w:multiLevelType w:val="hybridMultilevel"/>
    <w:tmpl w:val="ED686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5A2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795985"/>
    <w:multiLevelType w:val="hybridMultilevel"/>
    <w:tmpl w:val="F46C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22C74"/>
    <w:multiLevelType w:val="hybridMultilevel"/>
    <w:tmpl w:val="C768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3"/>
  </w:num>
  <w:num w:numId="28">
    <w:abstractNumId w:val="11"/>
  </w:num>
  <w:num w:numId="29">
    <w:abstractNumId w:val="15"/>
  </w:num>
  <w:num w:numId="30">
    <w:abstractNumId w:val="12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doNotTrackMoves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FF02BA"/>
    <w:rsid w:val="000675D2"/>
    <w:rsid w:val="000A7D00"/>
    <w:rsid w:val="000E4039"/>
    <w:rsid w:val="0010352B"/>
    <w:rsid w:val="00131B1A"/>
    <w:rsid w:val="001655E8"/>
    <w:rsid w:val="001B3664"/>
    <w:rsid w:val="00237DDA"/>
    <w:rsid w:val="00267AD6"/>
    <w:rsid w:val="002B068E"/>
    <w:rsid w:val="003222B9"/>
    <w:rsid w:val="00346090"/>
    <w:rsid w:val="003731EB"/>
    <w:rsid w:val="00460D82"/>
    <w:rsid w:val="004646EC"/>
    <w:rsid w:val="004A36ED"/>
    <w:rsid w:val="004B3112"/>
    <w:rsid w:val="005535FD"/>
    <w:rsid w:val="005D6100"/>
    <w:rsid w:val="00645DE0"/>
    <w:rsid w:val="006D516B"/>
    <w:rsid w:val="006D7463"/>
    <w:rsid w:val="00710DCA"/>
    <w:rsid w:val="00725979"/>
    <w:rsid w:val="007D5212"/>
    <w:rsid w:val="00856DF6"/>
    <w:rsid w:val="008A7D1A"/>
    <w:rsid w:val="008F327E"/>
    <w:rsid w:val="00927AE7"/>
    <w:rsid w:val="00956A40"/>
    <w:rsid w:val="009A4843"/>
    <w:rsid w:val="00A44764"/>
    <w:rsid w:val="00AA5E21"/>
    <w:rsid w:val="00AA7164"/>
    <w:rsid w:val="00AB116A"/>
    <w:rsid w:val="00AC2E8E"/>
    <w:rsid w:val="00B2743F"/>
    <w:rsid w:val="00C80A37"/>
    <w:rsid w:val="00D455AF"/>
    <w:rsid w:val="00D8554E"/>
    <w:rsid w:val="00D976DC"/>
    <w:rsid w:val="00DA306B"/>
    <w:rsid w:val="00DF37C4"/>
    <w:rsid w:val="00EA137B"/>
    <w:rsid w:val="00EC71AC"/>
    <w:rsid w:val="00F57647"/>
    <w:rsid w:val="00F66687"/>
    <w:rsid w:val="00FF02BA"/>
  </w:rsids>
  <m:mathPr>
    <m:mathFont m:val="Gill Sans MT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Bullet" w:uiPriority="3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49D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2549D"/>
    <w:pPr>
      <w:pBdr>
        <w:top w:val="single" w:sz="6" w:space="1" w:color="009DD9" w:themeColor="accent2"/>
        <w:left w:val="single" w:sz="6" w:space="1" w:color="009DD9" w:themeColor="accent2"/>
        <w:bottom w:val="single" w:sz="6" w:space="1" w:color="009DD9" w:themeColor="accent2"/>
        <w:right w:val="single" w:sz="6" w:space="1" w:color="009DD9" w:themeColor="accent2"/>
      </w:pBdr>
      <w:shd w:val="clear" w:color="auto" w:fill="009DD9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49D"/>
    <w:pPr>
      <w:pBdr>
        <w:top w:val="single" w:sz="6" w:space="1" w:color="009DD9" w:themeColor="accent2"/>
        <w:left w:val="single" w:sz="48" w:space="1" w:color="009DD9" w:themeColor="accent2"/>
        <w:bottom w:val="single" w:sz="6" w:space="1" w:color="009DD9" w:themeColor="accent2"/>
        <w:right w:val="single" w:sz="6" w:space="1" w:color="009DD9" w:themeColor="accent2"/>
      </w:pBdr>
      <w:spacing w:before="240" w:after="80"/>
      <w:ind w:left="144"/>
      <w:outlineLvl w:val="1"/>
    </w:pPr>
    <w:rPr>
      <w:rFonts w:asciiTheme="majorHAnsi" w:hAnsiTheme="majorHAnsi"/>
      <w:color w:val="0075A2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49D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49D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49D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49D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49D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49D"/>
    <w:pPr>
      <w:spacing w:before="200" w:after="80"/>
      <w:outlineLvl w:val="7"/>
    </w:pPr>
    <w:rPr>
      <w:rFonts w:asciiTheme="majorHAnsi" w:hAnsiTheme="majorHAnsi"/>
      <w:color w:val="009DD9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49D"/>
    <w:pPr>
      <w:spacing w:before="200" w:after="80"/>
      <w:outlineLvl w:val="8"/>
    </w:pPr>
    <w:rPr>
      <w:rFonts w:asciiTheme="majorHAnsi" w:hAnsiTheme="majorHAnsi"/>
      <w:i/>
      <w:color w:val="009DD9" w:themeColor="accent2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1"/>
    <w:rsid w:val="00D254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D254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5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49D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25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49D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9D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D2549D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2549D"/>
    <w:pPr>
      <w:spacing w:after="120" w:line="240" w:lineRule="auto"/>
      <w:contextualSpacing/>
    </w:pPr>
    <w:rPr>
      <w:rFonts w:asciiTheme="majorHAnsi" w:hAnsiTheme="majorHAnsi"/>
      <w:b/>
      <w:color w:val="009DD9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D2549D"/>
    <w:pPr>
      <w:spacing w:before="40" w:after="80" w:line="240" w:lineRule="auto"/>
    </w:pPr>
    <w:rPr>
      <w:rFonts w:asciiTheme="majorHAnsi" w:hAnsiTheme="majorHAnsi"/>
      <w:b/>
      <w:color w:val="0F6FC6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D2549D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D2549D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49D"/>
    <w:rPr>
      <w:rFonts w:asciiTheme="majorHAnsi" w:hAnsiTheme="majorHAnsi" w:cs="Times New Roman"/>
      <w:color w:val="0075A2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D2549D"/>
    <w:pPr>
      <w:jc w:val="right"/>
    </w:pPr>
    <w:rPr>
      <w:rFonts w:asciiTheme="majorHAnsi" w:hAnsiTheme="majorHAnsi"/>
      <w:noProof/>
      <w:color w:val="0B5294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D2549D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49D"/>
    <w:rPr>
      <w:color w:val="E2D700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D2549D"/>
    <w:rPr>
      <w:rFonts w:asciiTheme="majorHAnsi" w:hAnsiTheme="majorHAnsi" w:cs="Times New Roman"/>
      <w:i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D2549D"/>
    <w:pPr>
      <w:spacing w:after="0" w:line="240" w:lineRule="auto"/>
    </w:pPr>
    <w:rPr>
      <w:rFonts w:asciiTheme="majorHAnsi" w:hAnsiTheme="majorHAnsi"/>
      <w:bCs/>
      <w:color w:val="009DD9" w:themeColor="accent2"/>
      <w:sz w:val="16"/>
      <w:szCs w:val="18"/>
    </w:rPr>
  </w:style>
  <w:style w:type="character" w:styleId="Emphasis">
    <w:name w:val="Emphasis"/>
    <w:uiPriority w:val="20"/>
    <w:qFormat/>
    <w:rsid w:val="00D2549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D2549D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D2549D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009DD9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49D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49D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49D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49D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49D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49D"/>
    <w:rPr>
      <w:rFonts w:asciiTheme="majorHAnsi" w:hAnsiTheme="majorHAnsi" w:cs="Times New Roman"/>
      <w:color w:val="009DD9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49D"/>
    <w:rPr>
      <w:rFonts w:asciiTheme="majorHAnsi" w:hAnsiTheme="majorHAnsi" w:cs="Times New Roman"/>
      <w:i/>
      <w:color w:val="009DD9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D2549D"/>
    <w:rPr>
      <w:rFonts w:cs="Times New Roman"/>
      <w:b/>
      <w:i/>
      <w:color w:val="089BA2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D2549D"/>
    <w:pPr>
      <w:pBdr>
        <w:top w:val="single" w:sz="6" w:space="10" w:color="0075A2" w:themeColor="accent2" w:themeShade="BF"/>
        <w:left w:val="single" w:sz="6" w:space="10" w:color="0075A2" w:themeColor="accent2" w:themeShade="BF"/>
        <w:bottom w:val="single" w:sz="6" w:space="10" w:color="0075A2" w:themeColor="accent2" w:themeShade="BF"/>
        <w:right w:val="single" w:sz="6" w:space="10" w:color="0075A2" w:themeColor="accent2" w:themeShade="BF"/>
      </w:pBdr>
      <w:shd w:val="clear" w:color="auto" w:fill="009DD9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49D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009DD9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D2549D"/>
    <w:rPr>
      <w:rFonts w:cs="Times New Roman"/>
      <w:b/>
      <w:color w:val="0B5294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D2549D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D2549D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D2549D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D2549D"/>
    <w:rPr>
      <w:rFonts w:asciiTheme="minorHAnsi" w:hAnsiTheme="minorHAnsi"/>
      <w:b/>
      <w:color w:val="009DD9" w:themeColor="accent2"/>
    </w:rPr>
  </w:style>
  <w:style w:type="character" w:styleId="SubtleEmphasis">
    <w:name w:val="Subtle Emphasis"/>
    <w:basedOn w:val="DefaultParagraphFont"/>
    <w:uiPriority w:val="19"/>
    <w:qFormat/>
    <w:rsid w:val="00D2549D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D2549D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</w:pPr>
    <w:rPr>
      <w:smallCaps/>
      <w:noProof/>
      <w:color w:val="009DD9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D2549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D2549D"/>
    <w:pPr>
      <w:spacing w:before="200" w:line="276" w:lineRule="auto"/>
      <w:contextualSpacing/>
      <w:jc w:val="right"/>
    </w:pPr>
    <w:rPr>
      <w:rFonts w:asciiTheme="majorHAnsi" w:hAnsiTheme="majorHAnsi"/>
      <w:color w:val="009DD9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2549D"/>
    <w:pPr>
      <w:spacing w:after="720" w:line="240" w:lineRule="auto"/>
    </w:pPr>
    <w:rPr>
      <w:rFonts w:asciiTheme="majorHAnsi" w:hAnsiTheme="majorHAnsi" w:cstheme="minorHAnsi"/>
      <w:color w:val="009DD9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2549D"/>
    <w:rPr>
      <w:rFonts w:asciiTheme="majorHAnsi" w:hAnsiTheme="majorHAnsi"/>
      <w:color w:val="009DD9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D2549D"/>
    <w:pPr>
      <w:spacing w:line="240" w:lineRule="auto"/>
    </w:pPr>
    <w:rPr>
      <w:rFonts w:asciiTheme="majorHAnsi" w:hAnsiTheme="majorHAnsi"/>
      <w:color w:val="009DD9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2549D"/>
    <w:rPr>
      <w:rFonts w:asciiTheme="majorHAnsi" w:hAnsiTheme="majorHAnsi" w:cs="Times New Roman"/>
      <w:color w:val="009DD9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D2549D"/>
    <w:rPr>
      <w:rFonts w:asciiTheme="majorHAnsi" w:hAnsiTheme="majorHAnsi"/>
      <w:noProof/>
      <w:color w:val="0B5294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D2549D"/>
    <w:rPr>
      <w:rFonts w:asciiTheme="majorHAnsi" w:hAnsiTheme="majorHAnsi" w:cs="Times New Roman"/>
      <w:b/>
      <w:color w:val="009DD9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2549D"/>
    <w:rPr>
      <w:rFonts w:asciiTheme="majorHAnsi" w:hAnsiTheme="majorHAnsi" w:cs="Times New Roman"/>
      <w:b/>
      <w:color w:val="0F6FC6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D2549D"/>
    <w:rPr>
      <w:rFonts w:asciiTheme="majorHAnsi" w:hAnsiTheme="majorHAnsi"/>
      <w:color w:val="009DD9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D2549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D2549D"/>
    <w:rPr>
      <w:b w:val="0"/>
      <w:color w:val="0F6FC6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D2549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D2549D"/>
  </w:style>
  <w:style w:type="paragraph" w:customStyle="1" w:styleId="FooterFirstPage">
    <w:name w:val="Footer First Page"/>
    <w:basedOn w:val="Footer"/>
    <w:uiPriority w:val="34"/>
    <w:rsid w:val="00D2549D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D2549D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D2549D"/>
    <w:pPr>
      <w:spacing w:before="200" w:line="276" w:lineRule="auto"/>
      <w:contextualSpacing/>
      <w:jc w:val="right"/>
    </w:pPr>
    <w:rPr>
      <w:rFonts w:asciiTheme="majorHAnsi" w:hAnsiTheme="majorHAnsi"/>
      <w:color w:val="009DD9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D2549D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D2549D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D2549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D2549D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D2549D"/>
    <w:pPr>
      <w:jc w:val="right"/>
    </w:pPr>
    <w:rPr>
      <w:rFonts w:asciiTheme="majorHAnsi" w:hAnsiTheme="majorHAnsi"/>
      <w:noProof/>
      <w:color w:val="0B5294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E3547915E704489927F79F9A935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269F1-5C88-0D42-AE52-0A51F97C0A28}"/>
      </w:docPartPr>
      <w:docPartBody>
        <w:p w:rsidR="00C334D1" w:rsidRDefault="00C334D1">
          <w:pPr>
            <w:pStyle w:val="45E3547915E704489927F79F9A935B7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DFA4BE270D5A841A4C39797B32DB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BDC5F-FB73-3B43-AFD7-49406BB5D746}"/>
      </w:docPartPr>
      <w:docPartBody>
        <w:p w:rsidR="00C334D1" w:rsidRDefault="00C334D1">
          <w:pPr>
            <w:pStyle w:val="4DFA4BE270D5A841A4C39797B32DBFD5"/>
          </w:pPr>
          <w:r>
            <w:t>[Type your name]</w:t>
          </w:r>
        </w:p>
      </w:docPartBody>
    </w:docPart>
    <w:docPart>
      <w:docPartPr>
        <w:name w:val="0EFE090C45AB3A4F8D5C686901447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25811-A7B7-D048-B8CA-728DEE48F926}"/>
      </w:docPartPr>
      <w:docPartBody>
        <w:p w:rsidR="00C334D1" w:rsidRDefault="00C334D1">
          <w:pPr>
            <w:pStyle w:val="0EFE090C45AB3A4F8D5C686901447884"/>
          </w:pPr>
          <w:r>
            <w:t>[Type the author name]</w:t>
          </w:r>
        </w:p>
      </w:docPartBody>
    </w:docPart>
    <w:docPart>
      <w:docPartPr>
        <w:name w:val="93518A20C69BAC4899754E600570D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A1CB7-B4E8-0945-9193-02BB8DD491B5}"/>
      </w:docPartPr>
      <w:docPartBody>
        <w:p w:rsidR="00C334D1" w:rsidRDefault="00C334D1">
          <w:pPr>
            <w:pStyle w:val="93518A20C69BAC4899754E600570D553"/>
          </w:pPr>
          <w:r>
            <w:t>[Type the author name]</w:t>
          </w:r>
        </w:p>
      </w:docPartBody>
    </w:docPart>
    <w:docPart>
      <w:docPartPr>
        <w:name w:val="A73780CC94A18A49A54BC976980A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7F65-9525-284F-B188-28CD99119715}"/>
      </w:docPartPr>
      <w:docPartBody>
        <w:p w:rsidR="00C334D1" w:rsidRDefault="00C334D1">
          <w:pPr>
            <w:pStyle w:val="A73780CC94A18A49A54BC976980A06DE"/>
          </w:pPr>
          <w:r>
            <w:t>[Type your phone number]</w:t>
          </w:r>
        </w:p>
      </w:docPartBody>
    </w:docPart>
    <w:docPart>
      <w:docPartPr>
        <w:name w:val="CB394AE736E5F94AB9CA0DD327F2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E6E00-BA3F-4D49-BCF9-4C3E8CD9A8C3}"/>
      </w:docPartPr>
      <w:docPartBody>
        <w:p w:rsidR="00C334D1" w:rsidRDefault="00C334D1">
          <w:pPr>
            <w:pStyle w:val="CB394AE736E5F94AB9CA0DD327F296A3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C334D1"/>
    <w:rsid w:val="0025040A"/>
    <w:rsid w:val="003C431C"/>
    <w:rsid w:val="003C6D64"/>
    <w:rsid w:val="004C3252"/>
    <w:rsid w:val="007F522A"/>
    <w:rsid w:val="0090631A"/>
    <w:rsid w:val="00933D1F"/>
    <w:rsid w:val="00987BB2"/>
    <w:rsid w:val="009E3067"/>
    <w:rsid w:val="00B84C68"/>
    <w:rsid w:val="00C334D1"/>
    <w:rsid w:val="00C50F7A"/>
    <w:rsid w:val="00D07C62"/>
    <w:rsid w:val="00D450CD"/>
    <w:rsid w:val="00EF653F"/>
    <w:rsid w:val="00FB6BBA"/>
  </w:rsids>
  <m:mathPr>
    <m:mathFont m:val="Gill Sans M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334D1"/>
    <w:rPr>
      <w:color w:val="808080"/>
    </w:rPr>
  </w:style>
  <w:style w:type="paragraph" w:customStyle="1" w:styleId="45E3547915E704489927F79F9A935B76">
    <w:name w:val="45E3547915E704489927F79F9A935B76"/>
    <w:rsid w:val="00C334D1"/>
  </w:style>
  <w:style w:type="paragraph" w:customStyle="1" w:styleId="4DFA4BE270D5A841A4C39797B32DBFD5">
    <w:name w:val="4DFA4BE270D5A841A4C39797B32DBFD5"/>
    <w:rsid w:val="00C334D1"/>
  </w:style>
  <w:style w:type="paragraph" w:customStyle="1" w:styleId="7C624682A0FC694BB64F3EE6383CF2A3">
    <w:name w:val="7C624682A0FC694BB64F3EE6383CF2A3"/>
    <w:rsid w:val="00C334D1"/>
  </w:style>
  <w:style w:type="paragraph" w:customStyle="1" w:styleId="CCDCF1220BF91D4FA5C2C1B994B78CB2">
    <w:name w:val="CCDCF1220BF91D4FA5C2C1B994B78CB2"/>
    <w:rsid w:val="00C334D1"/>
  </w:style>
  <w:style w:type="paragraph" w:customStyle="1" w:styleId="C75F16376132A34FB32DA679EA79AAEE">
    <w:name w:val="C75F16376132A34FB32DA679EA79AAEE"/>
    <w:rsid w:val="00C334D1"/>
  </w:style>
  <w:style w:type="paragraph" w:customStyle="1" w:styleId="983B396228FCF042B32386F79746369E">
    <w:name w:val="983B396228FCF042B32386F79746369E"/>
    <w:rsid w:val="00C334D1"/>
  </w:style>
  <w:style w:type="paragraph" w:customStyle="1" w:styleId="A55D0949BB314744B20887E3C4DCD65C">
    <w:name w:val="A55D0949BB314744B20887E3C4DCD65C"/>
    <w:rsid w:val="00C334D1"/>
  </w:style>
  <w:style w:type="paragraph" w:customStyle="1" w:styleId="8097D991152E3F47B98396552429F689">
    <w:name w:val="8097D991152E3F47B98396552429F689"/>
    <w:rsid w:val="00C334D1"/>
  </w:style>
  <w:style w:type="paragraph" w:customStyle="1" w:styleId="0EFE090C45AB3A4F8D5C686901447884">
    <w:name w:val="0EFE090C45AB3A4F8D5C686901447884"/>
    <w:rsid w:val="00C334D1"/>
  </w:style>
  <w:style w:type="paragraph" w:customStyle="1" w:styleId="93518A20C69BAC4899754E600570D553">
    <w:name w:val="93518A20C69BAC4899754E600570D553"/>
    <w:rsid w:val="00C334D1"/>
  </w:style>
  <w:style w:type="paragraph" w:customStyle="1" w:styleId="A73780CC94A18A49A54BC976980A06DE">
    <w:name w:val="A73780CC94A18A49A54BC976980A06DE"/>
    <w:rsid w:val="00C334D1"/>
  </w:style>
  <w:style w:type="paragraph" w:customStyle="1" w:styleId="CB394AE736E5F94AB9CA0DD327F296A3">
    <w:name w:val="CB394AE736E5F94AB9CA0DD327F296A3"/>
    <w:rsid w:val="00C334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6C1B-0238-426F-BD98-CEC15BD5A6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E610F2D4-505C-4540-A050-AA3D59782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413A21-FBF1-4DD3-A1A8-F1F3E416F8E7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8081129E-587E-7842-B09C-2EF0BA50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1852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Hawaii Community College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Jevin Fujii</dc:creator>
  <cp:keywords/>
  <dc:description/>
  <cp:lastModifiedBy>Jevin Fujii</cp:lastModifiedBy>
  <cp:revision>5</cp:revision>
  <cp:lastPrinted>2013-07-29T20:05:00Z</cp:lastPrinted>
  <dcterms:created xsi:type="dcterms:W3CDTF">2013-07-29T20:05:00Z</dcterms:created>
  <dcterms:modified xsi:type="dcterms:W3CDTF">2013-07-30T19:07:00Z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TC300031139990</vt:lpwstr>
  </property>
</Properties>
</file>